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6E01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Sheet Metal Client Hub Design Document</w:t>
      </w:r>
    </w:p>
    <w:p w14:paraId="3ACEC079" w14:textId="77777777" w:rsidR="00DD7130" w:rsidRPr="00DD7130" w:rsidRDefault="00DD7130" w:rsidP="00DD7130">
      <w:pPr>
        <w:spacing w:after="0"/>
        <w:rPr>
          <w:rFonts w:asciiTheme="majorHAnsi" w:hAnsiTheme="majorHAnsi" w:cstheme="majorHAnsi"/>
        </w:rPr>
      </w:pPr>
    </w:p>
    <w:p w14:paraId="28BAA2C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Document Title: Design Document</w:t>
      </w:r>
    </w:p>
    <w:p w14:paraId="1B033DF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Date: 5 May 2025</w:t>
      </w:r>
    </w:p>
    <w:p w14:paraId="666D749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Prepared by: Laurie Moffat</w:t>
      </w:r>
    </w:p>
    <w:p w14:paraId="101DA2D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Course: PDSWD7 PDA in Software Development Level 7, Fife College, Semester 1, 2024/25</w:t>
      </w:r>
    </w:p>
    <w:p w14:paraId="5BFDB700" w14:textId="77777777" w:rsidR="00DD7130" w:rsidRPr="00DD7130" w:rsidRDefault="00DD7130" w:rsidP="00DD7130">
      <w:pPr>
        <w:spacing w:after="0"/>
        <w:rPr>
          <w:rFonts w:asciiTheme="majorHAnsi" w:hAnsiTheme="majorHAnsi" w:cstheme="majorHAnsi"/>
        </w:rPr>
      </w:pPr>
    </w:p>
    <w:p w14:paraId="2F62561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1. Introduction</w:t>
      </w:r>
    </w:p>
    <w:p w14:paraId="6A8E6B9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This Design Document outlines the system architecture and specifications for the Sheet Metal Client Hub, a Python-based desktop application for automating cost calculations and basic quote generation for sheet metal parts. It follows the Project Charter and Development Plan in the Waterfall SDLC, providing detailed designs for the Tkinter GUI, cost calculation logic, and file I/O, to be implemented in the Development phase (26 April – 20 May 2025). The design aligns with the Project Charter to mitigate scope creep, focusing on core functionality for a functional prototype.</w:t>
      </w:r>
    </w:p>
    <w:p w14:paraId="74C1ECD2" w14:textId="77777777" w:rsidR="00DD7130" w:rsidRPr="00DD7130" w:rsidRDefault="00DD7130" w:rsidP="00DD7130">
      <w:pPr>
        <w:spacing w:after="0"/>
        <w:rPr>
          <w:rFonts w:asciiTheme="majorHAnsi" w:hAnsiTheme="majorHAnsi" w:cstheme="majorHAnsi"/>
        </w:rPr>
      </w:pPr>
    </w:p>
    <w:p w14:paraId="4EA72F3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2. System Overview</w:t>
      </w:r>
    </w:p>
    <w:p w14:paraId="7ECC609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The application will feature:</w:t>
      </w:r>
    </w:p>
    <w:p w14:paraId="01A1B55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A Tkinter GUI with screens for login, part input, cost output, quote generation, and settings.</w:t>
      </w:r>
    </w:p>
    <w:p w14:paraId="33B62DC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Cost calculations for 10 work centres (cutting, bending, welding, deburring, assembly, inspection, surface treatment, machining, forming, fastening).</w:t>
      </w:r>
    </w:p>
    <w:p w14:paraId="6F0647F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Support for part specifications, including single parts or assemblies (with weldments as a specific case), material thicknesses (1, 1.2, 1.5, 2, 2.5, 3 mm), lay-flat dimensions (50-3000 mm length, 50-1500 mm width), revision levels for quality control, and work centre-specific parameters.</w:t>
      </w:r>
    </w:p>
    <w:p w14:paraId="5F02AD1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Basic quote generation with customer name, quote number, date, profit margin, and text-based output.</w:t>
      </w:r>
    </w:p>
    <w:p w14:paraId="04B67CE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File I/O for user credentials (data/users.txt), global rates (data/rates_global.txt), calculation results (data/output.txt), and quotes (data/quotes.txt).</w:t>
      </w:r>
    </w:p>
    <w:p w14:paraId="67E2A34D" w14:textId="77777777" w:rsidR="00DD7130" w:rsidRPr="00DD7130" w:rsidRDefault="00DD7130" w:rsidP="00DD7130">
      <w:pPr>
        <w:spacing w:after="0"/>
        <w:rPr>
          <w:rFonts w:asciiTheme="majorHAnsi" w:hAnsiTheme="majorHAnsi" w:cstheme="majorHAnsi"/>
        </w:rPr>
      </w:pPr>
    </w:p>
    <w:p w14:paraId="7C9FA4B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3. Functional Requirements</w:t>
      </w:r>
    </w:p>
    <w:p w14:paraId="137E5E2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FR1: The </w:t>
      </w:r>
      <w:proofErr w:type="gramStart"/>
      <w:r w:rsidRPr="00DD7130">
        <w:rPr>
          <w:rFonts w:asciiTheme="majorHAnsi" w:hAnsiTheme="majorHAnsi" w:cstheme="majorHAnsi"/>
        </w:rPr>
        <w:t>system shall</w:t>
      </w:r>
      <w:proofErr w:type="gramEnd"/>
      <w:r w:rsidRPr="00DD7130">
        <w:rPr>
          <w:rFonts w:asciiTheme="majorHAnsi" w:hAnsiTheme="majorHAnsi" w:cstheme="majorHAnsi"/>
        </w:rPr>
        <w:t xml:space="preserve"> allow users to log in with a username and password stored in data/users.txt.</w:t>
      </w:r>
    </w:p>
    <w:p w14:paraId="71EF43E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FR2: The system shall enable users to input part specifications, including part type (Single Part/Assembly), part number (unique string, format PART-[5-15 alphanumeric]), revision level (alphanumeric, format Rev [A-Z0-9]{1-5}), material, thickness (1, 1.2, 1.5, 2, 2.5, 3 mm), lay-flat dimensions (50-3000 mm length, 50-1500 mm width), and batch quantity (1-1000), with additional work centre-specific parameters as defined in FR2.1 to FR2.10. For Single Parts, users input parameters directly; for Assemblies, users input an assembly part number, revision level, top-level assembly (string, format ASSY-[5-15 alphanumeric]), weldment indicator (Yes/No), and a list of up to 10 component sub-parts, each with its own part number, revision level, and specifications per FR2.1 to FR2.10, to support cost calculations for all 10 work centres (cutting, bending, welding, deburring, assembly, inspection, surface treatment, machining, forming, fastening) and customer-specific bulk quoting with revision control, with results used in FR7 for quote generation.</w:t>
      </w:r>
    </w:p>
    <w:p w14:paraId="030CDC2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FR2.1: The system shall enable users to input cutting specifications, including cutting method (Laser Cutting/Turret Press Punching/None) and cutting complexity (1-10, mandatory if cutting method is not None), to calculate cutting costs based on user-defined rates in data/rates_global.txt or data/rates_&lt;username&gt;.txt, with results stored in data/output.txt.</w:t>
      </w:r>
    </w:p>
    <w:p w14:paraId="1F67432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lastRenderedPageBreak/>
        <w:t>- FR2.2: The system shall enable users to input bending specifications, including bends (0-20), to calculate bending costs based on user-defined rates in data/rates_global.txt or data/rates_&lt;username&gt;.txt, with results stored in data/output.txt.</w:t>
      </w:r>
    </w:p>
    <w:p w14:paraId="5787E75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FR2.3: The system shall enable users to input welding specifications, including weld length (0-5000 mm, optional), weld type (None/MIG/TIG, mandatory if weld length &gt; 0), and weld quality (Standard/High, mandatory if weld length &gt; 0), to calculate welding costs based on user-defined rates for each weld type and quality in data/rates_global.txt or data/rates_&lt;username&gt;.txt, with results stored in data/output.txt. For Assemblies with weldment indicator set to Yes, welding parameters are prioritized in the input process, and revision levels ensure alignment with the latest design specifications.</w:t>
      </w:r>
    </w:p>
    <w:p w14:paraId="13C3D47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FR2.4: The system shall enable users to input deburring specifications, including deburring intensity (None/Light/Heavy), to calculate deburring costs based on user-defined rates in data/rates_global.txt or data/rates_&lt;username&gt;.txt, with results stored in data/output.txt.</w:t>
      </w:r>
    </w:p>
    <w:p w14:paraId="5ABAD8D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FR2.5: The system shall enable users to input assembly specifications for parts identified as Assemblies (part type is Assembly), including an assembly part number (unique string, format PART-[5-15 alphanumeric]), revision level (alphanumeric, format Rev [A-Z0-9]{1-5}), top-level assembly (string, format ASSY-[5-15 alphanumeric]), weldment indicator (Yes/No), a list of up to 10 component sub-parts (each with its own part number, revision level, and specifications per FR2.1 to FR2.4 and FR2.6 to FR2.10), assembly components (0-50, optional), and assembly sequence (0-10, optional), to calculate assembly costs by summing sub-part costs (calculated per FR2.1 to FR2.4 and FR2.6 to FR2.10, with emphasis on welding costs for weldments) and adding assembly-specific costs based on user-defined rates in data/rates_global.txt or data/rates_&lt;username&gt;.txt, adjusted by an assembly complexity factor, with results and revision levels stored in data/output.txt for use in FR7 quote generation.</w:t>
      </w:r>
    </w:p>
    <w:p w14:paraId="4D1D4A0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FR2.6: The system shall enable users to input inspection specifications, including inspection scope (None/Standard/Comprehensive) and inspection points (0-50, optional), to calculate inspection costs based on user-defined rates in data/rates_global.txt or data/rates_&lt;username&gt;.txt, with results stored in data/output.txt.</w:t>
      </w:r>
    </w:p>
    <w:p w14:paraId="77ADE8E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FR2.7: The system shall enable users to input surface treatment specifications, including surface treatment type (None/Painting/Coating) and surface treatment coverage (None/Partial/Full, mandatory if type is not None), to calculate surface treatment costs based on user-defined rates in data/rates_global.txt or data/rates_&lt;username&gt;.txt, with results stored in data/output.txt.</w:t>
      </w:r>
    </w:p>
    <w:p w14:paraId="65CCB12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FR2.8: The system shall enable users to input machining specifications, including machining operations (0-20, optional) and machining precision (None/Standard/High, mandatory if operations &gt; 0), to calculate machining costs based on user-defined rates in data/rates_global.txt or data/rates_&lt;username&gt;.txt, with results stored in data/output.txt.</w:t>
      </w:r>
    </w:p>
    <w:p w14:paraId="78B4C05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FR2.9: The system shall enable users to input forming specifications, including forming steps (0-10, optional) and forming complexity (None/Low/Medium/High, mandatory if steps &gt; 0), to calculate forming costs based on user-defined rates in data/rates_global.txt or data/rates_&lt;username&gt;.txt, with results stored in data/output.txt.</w:t>
      </w:r>
    </w:p>
    <w:p w14:paraId="4944AD8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FR2.10: The system shall enable users to input fastening specifications, including fastener types and counts (list of [type: Bolts/Rivets/Screws, count: 0-100], optional, at least one type required if any count &gt; 0), to calculate fastening costs based on user-defined rates for each fastener type in data/rates_global.txt or data/rates_&lt;username&gt;.txt, with results stored in data/output.txt.</w:t>
      </w:r>
    </w:p>
    <w:p w14:paraId="6AC172F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lastRenderedPageBreak/>
        <w:t>- FR3: The system shall calculate costs for parts based on specifications and user-defined rates from data/rates_global.txt or data/rates_&lt;username&gt;.txt, adjusting costs based on work centre-specific parameters, with results and revision levels stored in data/output.txt.</w:t>
      </w:r>
    </w:p>
    <w:p w14:paraId="1A659CD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FR4: The system shall display calculated costs </w:t>
      </w:r>
      <w:proofErr w:type="gramStart"/>
      <w:r w:rsidRPr="00DD7130">
        <w:rPr>
          <w:rFonts w:asciiTheme="majorHAnsi" w:hAnsiTheme="majorHAnsi" w:cstheme="majorHAnsi"/>
        </w:rPr>
        <w:t>in</w:t>
      </w:r>
      <w:proofErr w:type="gramEnd"/>
      <w:r w:rsidRPr="00DD7130">
        <w:rPr>
          <w:rFonts w:asciiTheme="majorHAnsi" w:hAnsiTheme="majorHAnsi" w:cstheme="majorHAnsi"/>
        </w:rPr>
        <w:t xml:space="preserve"> an output screen, showing sub-part costs and revision levels for Assemblies.</w:t>
      </w:r>
    </w:p>
    <w:p w14:paraId="473FD0A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FR5: The system shall save calculation results, including part number, revision level, top-level assembly, sub-part details (for Assemblies), fastener types, and batch quantity, to data/output.txt.</w:t>
      </w:r>
    </w:p>
    <w:p w14:paraId="7633A47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FR6: The system shall allow users to manage rates for each work centre and parameter (e.g., laser cutting, MIG welding, bolts) in a settings screen.</w:t>
      </w:r>
    </w:p>
    <w:p w14:paraId="3639BD0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FR7: The system shall enable users to generate customer-specific quotes by inputting customer name, quote number (auto-generated, format QUOTE-[YYYY]-[0-9]{3}), quote date (auto-set to current date), and profit margin (percentage), with optional inputs for customer contact, project reference, validity period, quote terms, overhead rate, discount, delivery timeframe, and delivery location, and combining these with part specifications and cost calculations from FR2 to produce a text-based quote stored in data/quotes.txt. The quote shall include customer name, quote number, quote date, part/assembly details (part number, revision level, sub-parts for assemblies, work centre specifications), cost breakdown (per work centre, sub-part costs, subtotal, margin, total price in GBP), and optional fields if provided, with the cost breakdown displayed on the output screen.</w:t>
      </w:r>
    </w:p>
    <w:p w14:paraId="601688BE" w14:textId="77777777" w:rsidR="00DD7130" w:rsidRPr="00DD7130" w:rsidRDefault="00DD7130" w:rsidP="00DD7130">
      <w:pPr>
        <w:spacing w:after="0"/>
        <w:rPr>
          <w:rFonts w:asciiTheme="majorHAnsi" w:hAnsiTheme="majorHAnsi" w:cstheme="majorHAnsi"/>
        </w:rPr>
      </w:pPr>
    </w:p>
    <w:p w14:paraId="5B88C5E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4. Non-Functional Requirements</w:t>
      </w:r>
    </w:p>
    <w:p w14:paraId="291C0EF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NFR1: The GUI shall respond to user inputs within 1 second under normal conditions.</w:t>
      </w:r>
    </w:p>
    <w:p w14:paraId="34763B5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NFR2: The system shall support at least 100 concurrent user profiles in data/users.txt.</w:t>
      </w:r>
    </w:p>
    <w:p w14:paraId="36CE97B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NFR3: The system shall ensure secure storage of user credentials with basic encryption or hashing.</w:t>
      </w:r>
    </w:p>
    <w:p w14:paraId="2E9F735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NFR4: The application shall be compatible with Windows 10 and Python 3.9.</w:t>
      </w:r>
    </w:p>
    <w:p w14:paraId="3619AAD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NFR5: The GUI shall be intuitive, requiring no more than 5 minutes of training for new users.</w:t>
      </w:r>
    </w:p>
    <w:p w14:paraId="11BC2E89" w14:textId="77777777" w:rsidR="00DD7130" w:rsidRPr="00DD7130" w:rsidRDefault="00DD7130" w:rsidP="00DD7130">
      <w:pPr>
        <w:spacing w:after="0"/>
        <w:rPr>
          <w:rFonts w:asciiTheme="majorHAnsi" w:hAnsiTheme="majorHAnsi" w:cstheme="majorHAnsi"/>
        </w:rPr>
      </w:pPr>
    </w:p>
    <w:p w14:paraId="7B52003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5. Data Dictionary</w:t>
      </w:r>
    </w:p>
    <w:p w14:paraId="13DFB5B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part_type</w:t>
      </w:r>
      <w:proofErr w:type="spellEnd"/>
    </w:p>
    <w:p w14:paraId="084A34A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21D1922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Indicates if the input is a single part or an assembly.</w:t>
      </w:r>
    </w:p>
    <w:p w14:paraId="7FDFB1B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Mandatory, must be "Single Part" or "Assembly".</w:t>
      </w:r>
    </w:p>
    <w:p w14:paraId="43B1760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part_number</w:t>
      </w:r>
      <w:proofErr w:type="spellEnd"/>
    </w:p>
    <w:p w14:paraId="0A09950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2CA7070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Unique identifier for the part or assembly (e.g., PART-12345).</w:t>
      </w:r>
    </w:p>
    <w:p w14:paraId="1EC4ACE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Mandatory, format PART</w:t>
      </w:r>
      <w:proofErr w:type="gramStart"/>
      <w:r w:rsidRPr="00DD7130">
        <w:rPr>
          <w:rFonts w:asciiTheme="majorHAnsi" w:hAnsiTheme="majorHAnsi" w:cstheme="majorHAnsi"/>
        </w:rPr>
        <w:t>-[</w:t>
      </w:r>
      <w:proofErr w:type="gramEnd"/>
      <w:r w:rsidRPr="00DD7130">
        <w:rPr>
          <w:rFonts w:asciiTheme="majorHAnsi" w:hAnsiTheme="majorHAnsi" w:cstheme="majorHAnsi"/>
        </w:rPr>
        <w:t>5-15 alphanumeric characters], no spaces.</w:t>
      </w:r>
    </w:p>
    <w:p w14:paraId="7A2AA15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revision_level</w:t>
      </w:r>
      <w:proofErr w:type="spellEnd"/>
    </w:p>
    <w:p w14:paraId="507D5F8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74C58EE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Engineering design revision level (e.g., Rev A, Rev 1.2).</w:t>
      </w:r>
    </w:p>
    <w:p w14:paraId="5A09541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Mandatory, format Rev [A-Z0-</w:t>
      </w:r>
      <w:proofErr w:type="gramStart"/>
      <w:r w:rsidRPr="00DD7130">
        <w:rPr>
          <w:rFonts w:asciiTheme="majorHAnsi" w:hAnsiTheme="majorHAnsi" w:cstheme="majorHAnsi"/>
        </w:rPr>
        <w:t>9]{</w:t>
      </w:r>
      <w:proofErr w:type="gramEnd"/>
      <w:r w:rsidRPr="00DD7130">
        <w:rPr>
          <w:rFonts w:asciiTheme="majorHAnsi" w:hAnsiTheme="majorHAnsi" w:cstheme="majorHAnsi"/>
        </w:rPr>
        <w:t>1-</w:t>
      </w:r>
      <w:proofErr w:type="gramStart"/>
      <w:r w:rsidRPr="00DD7130">
        <w:rPr>
          <w:rFonts w:asciiTheme="majorHAnsi" w:hAnsiTheme="majorHAnsi" w:cstheme="majorHAnsi"/>
        </w:rPr>
        <w:t>5},</w:t>
      </w:r>
      <w:proofErr w:type="gramEnd"/>
      <w:r w:rsidRPr="00DD7130">
        <w:rPr>
          <w:rFonts w:asciiTheme="majorHAnsi" w:hAnsiTheme="majorHAnsi" w:cstheme="majorHAnsi"/>
        </w:rPr>
        <w:t xml:space="preserve"> max 9 characters including "Rev ", no spaces except after "Rev".</w:t>
      </w:r>
    </w:p>
    <w:p w14:paraId="32EB0A1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weldment_indicator</w:t>
      </w:r>
      <w:proofErr w:type="spellEnd"/>
    </w:p>
    <w:p w14:paraId="7DEEB5C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49C0473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Indicates if the assembly is a weldment, prioritizing welding parameters.</w:t>
      </w:r>
    </w:p>
    <w:p w14:paraId="7079048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Mandatory for </w:t>
      </w:r>
      <w:proofErr w:type="spellStart"/>
      <w:r w:rsidRPr="00DD7130">
        <w:rPr>
          <w:rFonts w:asciiTheme="majorHAnsi" w:hAnsiTheme="majorHAnsi" w:cstheme="majorHAnsi"/>
        </w:rPr>
        <w:t>part_type</w:t>
      </w:r>
      <w:proofErr w:type="spellEnd"/>
      <w:r w:rsidRPr="00DD7130">
        <w:rPr>
          <w:rFonts w:asciiTheme="majorHAnsi" w:hAnsiTheme="majorHAnsi" w:cstheme="majorHAnsi"/>
        </w:rPr>
        <w:t xml:space="preserve"> = "Assembly", must be "Yes" or "No", disabled for Single Part.</w:t>
      </w:r>
    </w:p>
    <w:p w14:paraId="6DAFE9C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lastRenderedPageBreak/>
        <w:t xml:space="preserve">- Field: </w:t>
      </w:r>
      <w:proofErr w:type="spellStart"/>
      <w:r w:rsidRPr="00DD7130">
        <w:rPr>
          <w:rFonts w:asciiTheme="majorHAnsi" w:hAnsiTheme="majorHAnsi" w:cstheme="majorHAnsi"/>
        </w:rPr>
        <w:t>top_level_assembly</w:t>
      </w:r>
      <w:proofErr w:type="spellEnd"/>
    </w:p>
    <w:p w14:paraId="10A7D08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10F8B50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Identifier for the parent assembly (e.g., ASSY-67890), for Assemblies only.</w:t>
      </w:r>
    </w:p>
    <w:p w14:paraId="30456E1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Mandatory for </w:t>
      </w:r>
      <w:proofErr w:type="spellStart"/>
      <w:r w:rsidRPr="00DD7130">
        <w:rPr>
          <w:rFonts w:asciiTheme="majorHAnsi" w:hAnsiTheme="majorHAnsi" w:cstheme="majorHAnsi"/>
        </w:rPr>
        <w:t>part_type</w:t>
      </w:r>
      <w:proofErr w:type="spellEnd"/>
      <w:r w:rsidRPr="00DD7130">
        <w:rPr>
          <w:rFonts w:asciiTheme="majorHAnsi" w:hAnsiTheme="majorHAnsi" w:cstheme="majorHAnsi"/>
        </w:rPr>
        <w:t xml:space="preserve"> = "Assembly", disabled otherwise, format ASSY</w:t>
      </w:r>
      <w:proofErr w:type="gramStart"/>
      <w:r w:rsidRPr="00DD7130">
        <w:rPr>
          <w:rFonts w:asciiTheme="majorHAnsi" w:hAnsiTheme="majorHAnsi" w:cstheme="majorHAnsi"/>
        </w:rPr>
        <w:t>-[</w:t>
      </w:r>
      <w:proofErr w:type="gramEnd"/>
      <w:r w:rsidRPr="00DD7130">
        <w:rPr>
          <w:rFonts w:asciiTheme="majorHAnsi" w:hAnsiTheme="majorHAnsi" w:cstheme="majorHAnsi"/>
        </w:rPr>
        <w:t>5-15 alphanumeric characters], no spaces.</w:t>
      </w:r>
    </w:p>
    <w:p w14:paraId="729C2F3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sub_parts</w:t>
      </w:r>
      <w:proofErr w:type="spellEnd"/>
    </w:p>
    <w:p w14:paraId="6CCBE47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List of Part Specifications</w:t>
      </w:r>
    </w:p>
    <w:p w14:paraId="6508656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List of up to 10 component sub-parts for Assemblies, each with </w:t>
      </w:r>
      <w:proofErr w:type="gramStart"/>
      <w:r w:rsidRPr="00DD7130">
        <w:rPr>
          <w:rFonts w:asciiTheme="majorHAnsi" w:hAnsiTheme="majorHAnsi" w:cstheme="majorHAnsi"/>
        </w:rPr>
        <w:t>its</w:t>
      </w:r>
      <w:proofErr w:type="gramEnd"/>
      <w:r w:rsidRPr="00DD7130">
        <w:rPr>
          <w:rFonts w:asciiTheme="majorHAnsi" w:hAnsiTheme="majorHAnsi" w:cstheme="majorHAnsi"/>
        </w:rPr>
        <w:t xml:space="preserve"> own part number, revision level, and specifications per FR2.1 to FR2.4 and FR2.6 to FR2.10.</w:t>
      </w:r>
    </w:p>
    <w:p w14:paraId="0E26CE8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Mandatory for </w:t>
      </w:r>
      <w:proofErr w:type="spellStart"/>
      <w:r w:rsidRPr="00DD7130">
        <w:rPr>
          <w:rFonts w:asciiTheme="majorHAnsi" w:hAnsiTheme="majorHAnsi" w:cstheme="majorHAnsi"/>
        </w:rPr>
        <w:t>part_type</w:t>
      </w:r>
      <w:proofErr w:type="spellEnd"/>
      <w:r w:rsidRPr="00DD7130">
        <w:rPr>
          <w:rFonts w:asciiTheme="majorHAnsi" w:hAnsiTheme="majorHAnsi" w:cstheme="majorHAnsi"/>
        </w:rPr>
        <w:t xml:space="preserve"> = "Assembly", empty for Single Part, max 10 sub-parts, each with unique </w:t>
      </w:r>
      <w:proofErr w:type="spellStart"/>
      <w:r w:rsidRPr="00DD7130">
        <w:rPr>
          <w:rFonts w:asciiTheme="majorHAnsi" w:hAnsiTheme="majorHAnsi" w:cstheme="majorHAnsi"/>
        </w:rPr>
        <w:t>part_number</w:t>
      </w:r>
      <w:proofErr w:type="spellEnd"/>
      <w:r w:rsidRPr="00DD7130">
        <w:rPr>
          <w:rFonts w:asciiTheme="majorHAnsi" w:hAnsiTheme="majorHAnsi" w:cstheme="majorHAnsi"/>
        </w:rPr>
        <w:t xml:space="preserve"> and </w:t>
      </w:r>
      <w:proofErr w:type="spellStart"/>
      <w:r w:rsidRPr="00DD7130">
        <w:rPr>
          <w:rFonts w:asciiTheme="majorHAnsi" w:hAnsiTheme="majorHAnsi" w:cstheme="majorHAnsi"/>
        </w:rPr>
        <w:t>revision_level</w:t>
      </w:r>
      <w:proofErr w:type="spellEnd"/>
      <w:r w:rsidRPr="00DD7130">
        <w:rPr>
          <w:rFonts w:asciiTheme="majorHAnsi" w:hAnsiTheme="majorHAnsi" w:cstheme="majorHAnsi"/>
        </w:rPr>
        <w:t>.</w:t>
      </w:r>
    </w:p>
    <w:p w14:paraId="01CCD32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Field: material</w:t>
      </w:r>
    </w:p>
    <w:p w14:paraId="29CE348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66C2B87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Material type (e.g., CR4 Mild Steel, 304 Stainless Steel).</w:t>
      </w:r>
    </w:p>
    <w:p w14:paraId="572BF41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Selected from predefined list.</w:t>
      </w:r>
    </w:p>
    <w:p w14:paraId="4C3FF30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Field: thickness</w:t>
      </w:r>
    </w:p>
    <w:p w14:paraId="4C5BBAE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Float</w:t>
      </w:r>
    </w:p>
    <w:p w14:paraId="761EC5F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Material thickness in mm (1, 1.2, 1.5, 2, 2.5, 3).</w:t>
      </w:r>
    </w:p>
    <w:p w14:paraId="159DE44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Must be one of the allowed values.</w:t>
      </w:r>
    </w:p>
    <w:p w14:paraId="654B7DB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Field: length</w:t>
      </w:r>
    </w:p>
    <w:p w14:paraId="1C21B97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Float</w:t>
      </w:r>
    </w:p>
    <w:p w14:paraId="54D576C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Lay-flat length in mm.</w:t>
      </w:r>
    </w:p>
    <w:p w14:paraId="1C3A9AF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50 &lt;= length &lt;= 3000.</w:t>
      </w:r>
    </w:p>
    <w:p w14:paraId="0F58CEE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Field: width</w:t>
      </w:r>
    </w:p>
    <w:p w14:paraId="5D072CF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Float</w:t>
      </w:r>
    </w:p>
    <w:p w14:paraId="7754FBE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Lay-flat width in mm.</w:t>
      </w:r>
    </w:p>
    <w:p w14:paraId="12500C7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50 &lt;= width &lt;= 1500.</w:t>
      </w:r>
    </w:p>
    <w:p w14:paraId="23FB9C6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Field: bends</w:t>
      </w:r>
    </w:p>
    <w:p w14:paraId="06AD085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Integer</w:t>
      </w:r>
    </w:p>
    <w:p w14:paraId="3724FBE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w:t>
      </w:r>
      <w:proofErr w:type="gramStart"/>
      <w:r w:rsidRPr="00DD7130">
        <w:rPr>
          <w:rFonts w:asciiTheme="majorHAnsi" w:hAnsiTheme="majorHAnsi" w:cstheme="majorHAnsi"/>
        </w:rPr>
        <w:t>Number</w:t>
      </w:r>
      <w:proofErr w:type="gramEnd"/>
      <w:r w:rsidRPr="00DD7130">
        <w:rPr>
          <w:rFonts w:asciiTheme="majorHAnsi" w:hAnsiTheme="majorHAnsi" w:cstheme="majorHAnsi"/>
        </w:rPr>
        <w:t xml:space="preserve"> of bends in the part.</w:t>
      </w:r>
    </w:p>
    <w:p w14:paraId="20E04C5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0 &lt;= bends &lt;= 20.</w:t>
      </w:r>
    </w:p>
    <w:p w14:paraId="57DCAE3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cutting_method</w:t>
      </w:r>
      <w:proofErr w:type="spellEnd"/>
    </w:p>
    <w:p w14:paraId="4815732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79EFE8A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Cutting process for the part.</w:t>
      </w:r>
    </w:p>
    <w:p w14:paraId="03BD12B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w:t>
      </w:r>
      <w:proofErr w:type="gramStart"/>
      <w:r w:rsidRPr="00DD7130">
        <w:rPr>
          <w:rFonts w:asciiTheme="majorHAnsi" w:hAnsiTheme="majorHAnsi" w:cstheme="majorHAnsi"/>
        </w:rPr>
        <w:t>Mandatory,</w:t>
      </w:r>
      <w:proofErr w:type="gramEnd"/>
      <w:r w:rsidRPr="00DD7130">
        <w:rPr>
          <w:rFonts w:asciiTheme="majorHAnsi" w:hAnsiTheme="majorHAnsi" w:cstheme="majorHAnsi"/>
        </w:rPr>
        <w:t xml:space="preserve"> must be "Laser Cutting", "Turret Press Punching", or "None".</w:t>
      </w:r>
    </w:p>
    <w:p w14:paraId="07835A8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cutting_complexity</w:t>
      </w:r>
      <w:proofErr w:type="spellEnd"/>
    </w:p>
    <w:p w14:paraId="5534F6C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Integer</w:t>
      </w:r>
    </w:p>
    <w:p w14:paraId="6BEB6B2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Number of cuts or contour complexity (mandatory if </w:t>
      </w:r>
      <w:proofErr w:type="spellStart"/>
      <w:r w:rsidRPr="00DD7130">
        <w:rPr>
          <w:rFonts w:asciiTheme="majorHAnsi" w:hAnsiTheme="majorHAnsi" w:cstheme="majorHAnsi"/>
        </w:rPr>
        <w:t>cutting_method</w:t>
      </w:r>
      <w:proofErr w:type="spellEnd"/>
      <w:r w:rsidRPr="00DD7130">
        <w:rPr>
          <w:rFonts w:asciiTheme="majorHAnsi" w:hAnsiTheme="majorHAnsi" w:cstheme="majorHAnsi"/>
        </w:rPr>
        <w:t xml:space="preserve"> is not None).</w:t>
      </w:r>
    </w:p>
    <w:p w14:paraId="4179DE7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1 &lt;= </w:t>
      </w:r>
      <w:proofErr w:type="spellStart"/>
      <w:r w:rsidRPr="00DD7130">
        <w:rPr>
          <w:rFonts w:asciiTheme="majorHAnsi" w:hAnsiTheme="majorHAnsi" w:cstheme="majorHAnsi"/>
        </w:rPr>
        <w:t>cutting_complexity</w:t>
      </w:r>
      <w:proofErr w:type="spellEnd"/>
      <w:r w:rsidRPr="00DD7130">
        <w:rPr>
          <w:rFonts w:asciiTheme="majorHAnsi" w:hAnsiTheme="majorHAnsi" w:cstheme="majorHAnsi"/>
        </w:rPr>
        <w:t xml:space="preserve"> &lt;= 10 if </w:t>
      </w:r>
      <w:proofErr w:type="spellStart"/>
      <w:r w:rsidRPr="00DD7130">
        <w:rPr>
          <w:rFonts w:asciiTheme="majorHAnsi" w:hAnsiTheme="majorHAnsi" w:cstheme="majorHAnsi"/>
        </w:rPr>
        <w:t>cutting_method</w:t>
      </w:r>
      <w:proofErr w:type="spellEnd"/>
      <w:r w:rsidRPr="00DD7130">
        <w:rPr>
          <w:rFonts w:asciiTheme="majorHAnsi" w:hAnsiTheme="majorHAnsi" w:cstheme="majorHAnsi"/>
        </w:rPr>
        <w:t xml:space="preserve"> is not None, otherwise 0.</w:t>
      </w:r>
    </w:p>
    <w:p w14:paraId="7B57DF9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weld_length</w:t>
      </w:r>
      <w:proofErr w:type="spellEnd"/>
    </w:p>
    <w:p w14:paraId="75292FF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Float</w:t>
      </w:r>
    </w:p>
    <w:p w14:paraId="48230D9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Weld length in mm (optional).</w:t>
      </w:r>
    </w:p>
    <w:p w14:paraId="03CD76D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0 &lt;= </w:t>
      </w:r>
      <w:proofErr w:type="spellStart"/>
      <w:r w:rsidRPr="00DD7130">
        <w:rPr>
          <w:rFonts w:asciiTheme="majorHAnsi" w:hAnsiTheme="majorHAnsi" w:cstheme="majorHAnsi"/>
        </w:rPr>
        <w:t>weld_length</w:t>
      </w:r>
      <w:proofErr w:type="spellEnd"/>
      <w:r w:rsidRPr="00DD7130">
        <w:rPr>
          <w:rFonts w:asciiTheme="majorHAnsi" w:hAnsiTheme="majorHAnsi" w:cstheme="majorHAnsi"/>
        </w:rPr>
        <w:t xml:space="preserve"> &lt;= 5000, default 0.</w:t>
      </w:r>
    </w:p>
    <w:p w14:paraId="7C54917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weld_type</w:t>
      </w:r>
      <w:proofErr w:type="spellEnd"/>
    </w:p>
    <w:p w14:paraId="535D2BA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lastRenderedPageBreak/>
        <w:t xml:space="preserve">  - Type: String</w:t>
      </w:r>
    </w:p>
    <w:p w14:paraId="386103D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Type of welding process (mandatory if </w:t>
      </w:r>
      <w:proofErr w:type="spellStart"/>
      <w:r w:rsidRPr="00DD7130">
        <w:rPr>
          <w:rFonts w:asciiTheme="majorHAnsi" w:hAnsiTheme="majorHAnsi" w:cstheme="majorHAnsi"/>
        </w:rPr>
        <w:t>weld_length</w:t>
      </w:r>
      <w:proofErr w:type="spellEnd"/>
      <w:r w:rsidRPr="00DD7130">
        <w:rPr>
          <w:rFonts w:asciiTheme="majorHAnsi" w:hAnsiTheme="majorHAnsi" w:cstheme="majorHAnsi"/>
        </w:rPr>
        <w:t xml:space="preserve"> &gt; 0).</w:t>
      </w:r>
    </w:p>
    <w:p w14:paraId="7CDCCB8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None, MIG, TIG; mandatory if </w:t>
      </w:r>
      <w:proofErr w:type="spellStart"/>
      <w:r w:rsidRPr="00DD7130">
        <w:rPr>
          <w:rFonts w:asciiTheme="majorHAnsi" w:hAnsiTheme="majorHAnsi" w:cstheme="majorHAnsi"/>
        </w:rPr>
        <w:t>weld_length</w:t>
      </w:r>
      <w:proofErr w:type="spellEnd"/>
      <w:r w:rsidRPr="00DD7130">
        <w:rPr>
          <w:rFonts w:asciiTheme="majorHAnsi" w:hAnsiTheme="majorHAnsi" w:cstheme="majorHAnsi"/>
        </w:rPr>
        <w:t xml:space="preserve"> &gt; 0, otherwise None.</w:t>
      </w:r>
    </w:p>
    <w:p w14:paraId="3D781ED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weld_quality</w:t>
      </w:r>
      <w:proofErr w:type="spellEnd"/>
    </w:p>
    <w:p w14:paraId="44448F4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153A4B5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Quality level of welding (mandatory if </w:t>
      </w:r>
      <w:proofErr w:type="spellStart"/>
      <w:r w:rsidRPr="00DD7130">
        <w:rPr>
          <w:rFonts w:asciiTheme="majorHAnsi" w:hAnsiTheme="majorHAnsi" w:cstheme="majorHAnsi"/>
        </w:rPr>
        <w:t>weld_length</w:t>
      </w:r>
      <w:proofErr w:type="spellEnd"/>
      <w:r w:rsidRPr="00DD7130">
        <w:rPr>
          <w:rFonts w:asciiTheme="majorHAnsi" w:hAnsiTheme="majorHAnsi" w:cstheme="majorHAnsi"/>
        </w:rPr>
        <w:t xml:space="preserve"> &gt; 0).</w:t>
      </w:r>
    </w:p>
    <w:p w14:paraId="78696F0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Standard, High; mandatory if </w:t>
      </w:r>
      <w:proofErr w:type="spellStart"/>
      <w:r w:rsidRPr="00DD7130">
        <w:rPr>
          <w:rFonts w:asciiTheme="majorHAnsi" w:hAnsiTheme="majorHAnsi" w:cstheme="majorHAnsi"/>
        </w:rPr>
        <w:t>weld_length</w:t>
      </w:r>
      <w:proofErr w:type="spellEnd"/>
      <w:r w:rsidRPr="00DD7130">
        <w:rPr>
          <w:rFonts w:asciiTheme="majorHAnsi" w:hAnsiTheme="majorHAnsi" w:cstheme="majorHAnsi"/>
        </w:rPr>
        <w:t xml:space="preserve"> &gt; 0, otherwise None.</w:t>
      </w:r>
    </w:p>
    <w:p w14:paraId="7FD4FCE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deburring_intensity</w:t>
      </w:r>
      <w:proofErr w:type="spellEnd"/>
    </w:p>
    <w:p w14:paraId="28F77EA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39C2272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Intensity of deburring required.</w:t>
      </w:r>
    </w:p>
    <w:p w14:paraId="6863F6C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Mandatory, must be "None", "Light", or "Heavy".</w:t>
      </w:r>
    </w:p>
    <w:p w14:paraId="5DFE14D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assembly_components</w:t>
      </w:r>
      <w:proofErr w:type="spellEnd"/>
    </w:p>
    <w:p w14:paraId="7771736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Integer</w:t>
      </w:r>
    </w:p>
    <w:p w14:paraId="56665D8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Number of components for assembly integration (optional, for Assemblies).</w:t>
      </w:r>
    </w:p>
    <w:p w14:paraId="301F467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0 &lt;= </w:t>
      </w:r>
      <w:proofErr w:type="spellStart"/>
      <w:r w:rsidRPr="00DD7130">
        <w:rPr>
          <w:rFonts w:asciiTheme="majorHAnsi" w:hAnsiTheme="majorHAnsi" w:cstheme="majorHAnsi"/>
        </w:rPr>
        <w:t>assembly_components</w:t>
      </w:r>
      <w:proofErr w:type="spellEnd"/>
      <w:r w:rsidRPr="00DD7130">
        <w:rPr>
          <w:rFonts w:asciiTheme="majorHAnsi" w:hAnsiTheme="majorHAnsi" w:cstheme="majorHAnsi"/>
        </w:rPr>
        <w:t xml:space="preserve"> &lt;= 50, default 0.</w:t>
      </w:r>
    </w:p>
    <w:p w14:paraId="3ADFC43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assembly_sequence</w:t>
      </w:r>
      <w:proofErr w:type="spellEnd"/>
    </w:p>
    <w:p w14:paraId="35780CB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Integer</w:t>
      </w:r>
    </w:p>
    <w:p w14:paraId="598B7C1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Position in the assembly sequence (optional, for Assemblies).</w:t>
      </w:r>
    </w:p>
    <w:p w14:paraId="5723D15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0 &lt;= </w:t>
      </w:r>
      <w:proofErr w:type="spellStart"/>
      <w:r w:rsidRPr="00DD7130">
        <w:rPr>
          <w:rFonts w:asciiTheme="majorHAnsi" w:hAnsiTheme="majorHAnsi" w:cstheme="majorHAnsi"/>
        </w:rPr>
        <w:t>assembly_sequence</w:t>
      </w:r>
      <w:proofErr w:type="spellEnd"/>
      <w:r w:rsidRPr="00DD7130">
        <w:rPr>
          <w:rFonts w:asciiTheme="majorHAnsi" w:hAnsiTheme="majorHAnsi" w:cstheme="majorHAnsi"/>
        </w:rPr>
        <w:t xml:space="preserve"> &lt;= 10, default 0.</w:t>
      </w:r>
    </w:p>
    <w:p w14:paraId="142230A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inspection_scope</w:t>
      </w:r>
      <w:proofErr w:type="spellEnd"/>
    </w:p>
    <w:p w14:paraId="7EB02AE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476C179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Scope of inspection required.</w:t>
      </w:r>
    </w:p>
    <w:p w14:paraId="18D21D5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Mandatory, must be "None", "Standard", or "Comprehensive".</w:t>
      </w:r>
    </w:p>
    <w:p w14:paraId="4FBBE3B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inspection_points</w:t>
      </w:r>
      <w:proofErr w:type="spellEnd"/>
    </w:p>
    <w:p w14:paraId="761B2F1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Integer</w:t>
      </w:r>
    </w:p>
    <w:p w14:paraId="0BEAF9E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Number of points or features inspected (optional).</w:t>
      </w:r>
    </w:p>
    <w:p w14:paraId="5082A7C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0 &lt;= </w:t>
      </w:r>
      <w:proofErr w:type="spellStart"/>
      <w:r w:rsidRPr="00DD7130">
        <w:rPr>
          <w:rFonts w:asciiTheme="majorHAnsi" w:hAnsiTheme="majorHAnsi" w:cstheme="majorHAnsi"/>
        </w:rPr>
        <w:t>inspection_points</w:t>
      </w:r>
      <w:proofErr w:type="spellEnd"/>
      <w:r w:rsidRPr="00DD7130">
        <w:rPr>
          <w:rFonts w:asciiTheme="majorHAnsi" w:hAnsiTheme="majorHAnsi" w:cstheme="majorHAnsi"/>
        </w:rPr>
        <w:t xml:space="preserve"> &lt;= 50, default 0.</w:t>
      </w:r>
    </w:p>
    <w:p w14:paraId="3F6B5D5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surface_treatment_type</w:t>
      </w:r>
      <w:proofErr w:type="spellEnd"/>
    </w:p>
    <w:p w14:paraId="14E91A4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4DA2657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Type of surface treatment.</w:t>
      </w:r>
    </w:p>
    <w:p w14:paraId="6A1C801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Mandatory, must be "None", "Painting", or "Coating".</w:t>
      </w:r>
    </w:p>
    <w:p w14:paraId="626AF31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surface_treatment_coverage</w:t>
      </w:r>
      <w:proofErr w:type="spellEnd"/>
    </w:p>
    <w:p w14:paraId="3BFC48B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587E776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Coverage area for surface treatment (mandatory if </w:t>
      </w:r>
      <w:proofErr w:type="spellStart"/>
      <w:r w:rsidRPr="00DD7130">
        <w:rPr>
          <w:rFonts w:asciiTheme="majorHAnsi" w:hAnsiTheme="majorHAnsi" w:cstheme="majorHAnsi"/>
        </w:rPr>
        <w:t>surface_treatment_type</w:t>
      </w:r>
      <w:proofErr w:type="spellEnd"/>
      <w:r w:rsidRPr="00DD7130">
        <w:rPr>
          <w:rFonts w:asciiTheme="majorHAnsi" w:hAnsiTheme="majorHAnsi" w:cstheme="majorHAnsi"/>
        </w:rPr>
        <w:t xml:space="preserve"> is not None).</w:t>
      </w:r>
    </w:p>
    <w:p w14:paraId="06B6E1D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None, Partial, Full; mandatory if </w:t>
      </w:r>
      <w:proofErr w:type="spellStart"/>
      <w:r w:rsidRPr="00DD7130">
        <w:rPr>
          <w:rFonts w:asciiTheme="majorHAnsi" w:hAnsiTheme="majorHAnsi" w:cstheme="majorHAnsi"/>
        </w:rPr>
        <w:t>surface_treatment_type</w:t>
      </w:r>
      <w:proofErr w:type="spellEnd"/>
      <w:r w:rsidRPr="00DD7130">
        <w:rPr>
          <w:rFonts w:asciiTheme="majorHAnsi" w:hAnsiTheme="majorHAnsi" w:cstheme="majorHAnsi"/>
        </w:rPr>
        <w:t xml:space="preserve"> is not None, otherwise None.</w:t>
      </w:r>
    </w:p>
    <w:p w14:paraId="3101C20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machining_operations</w:t>
      </w:r>
      <w:proofErr w:type="spellEnd"/>
    </w:p>
    <w:p w14:paraId="2B7D5BB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Integer</w:t>
      </w:r>
    </w:p>
    <w:p w14:paraId="0335294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Number of </w:t>
      </w:r>
      <w:proofErr w:type="gramStart"/>
      <w:r w:rsidRPr="00DD7130">
        <w:rPr>
          <w:rFonts w:asciiTheme="majorHAnsi" w:hAnsiTheme="majorHAnsi" w:cstheme="majorHAnsi"/>
        </w:rPr>
        <w:t>machining</w:t>
      </w:r>
      <w:proofErr w:type="gramEnd"/>
      <w:r w:rsidRPr="00DD7130">
        <w:rPr>
          <w:rFonts w:asciiTheme="majorHAnsi" w:hAnsiTheme="majorHAnsi" w:cstheme="majorHAnsi"/>
        </w:rPr>
        <w:t xml:space="preserve"> operations (optional).</w:t>
      </w:r>
    </w:p>
    <w:p w14:paraId="297DEE9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0 &lt;= </w:t>
      </w:r>
      <w:proofErr w:type="spellStart"/>
      <w:r w:rsidRPr="00DD7130">
        <w:rPr>
          <w:rFonts w:asciiTheme="majorHAnsi" w:hAnsiTheme="majorHAnsi" w:cstheme="majorHAnsi"/>
        </w:rPr>
        <w:t>machining_operations</w:t>
      </w:r>
      <w:proofErr w:type="spellEnd"/>
      <w:r w:rsidRPr="00DD7130">
        <w:rPr>
          <w:rFonts w:asciiTheme="majorHAnsi" w:hAnsiTheme="majorHAnsi" w:cstheme="majorHAnsi"/>
        </w:rPr>
        <w:t xml:space="preserve"> &lt;= 20, default 0.</w:t>
      </w:r>
    </w:p>
    <w:p w14:paraId="5F3740F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machining_precision</w:t>
      </w:r>
      <w:proofErr w:type="spellEnd"/>
    </w:p>
    <w:p w14:paraId="65C35AD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12806BD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Precision level for machining (mandatory if </w:t>
      </w:r>
      <w:proofErr w:type="spellStart"/>
      <w:r w:rsidRPr="00DD7130">
        <w:rPr>
          <w:rFonts w:asciiTheme="majorHAnsi" w:hAnsiTheme="majorHAnsi" w:cstheme="majorHAnsi"/>
        </w:rPr>
        <w:t>machining_operations</w:t>
      </w:r>
      <w:proofErr w:type="spellEnd"/>
      <w:r w:rsidRPr="00DD7130">
        <w:rPr>
          <w:rFonts w:asciiTheme="majorHAnsi" w:hAnsiTheme="majorHAnsi" w:cstheme="majorHAnsi"/>
        </w:rPr>
        <w:t xml:space="preserve"> &gt; 0).</w:t>
      </w:r>
    </w:p>
    <w:p w14:paraId="63B584A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None, Standard, High; mandatory if </w:t>
      </w:r>
      <w:proofErr w:type="spellStart"/>
      <w:r w:rsidRPr="00DD7130">
        <w:rPr>
          <w:rFonts w:asciiTheme="majorHAnsi" w:hAnsiTheme="majorHAnsi" w:cstheme="majorHAnsi"/>
        </w:rPr>
        <w:t>machining_operations</w:t>
      </w:r>
      <w:proofErr w:type="spellEnd"/>
      <w:r w:rsidRPr="00DD7130">
        <w:rPr>
          <w:rFonts w:asciiTheme="majorHAnsi" w:hAnsiTheme="majorHAnsi" w:cstheme="majorHAnsi"/>
        </w:rPr>
        <w:t xml:space="preserve"> &gt; 0, otherwise None.</w:t>
      </w:r>
    </w:p>
    <w:p w14:paraId="45AFA07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forming_steps</w:t>
      </w:r>
      <w:proofErr w:type="spellEnd"/>
    </w:p>
    <w:p w14:paraId="7DABB0D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lastRenderedPageBreak/>
        <w:t xml:space="preserve">  - Type: Integer</w:t>
      </w:r>
    </w:p>
    <w:p w14:paraId="3EAD4B5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Number of forming steps (optional).</w:t>
      </w:r>
    </w:p>
    <w:p w14:paraId="192FBA2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0 &lt;= </w:t>
      </w:r>
      <w:proofErr w:type="spellStart"/>
      <w:r w:rsidRPr="00DD7130">
        <w:rPr>
          <w:rFonts w:asciiTheme="majorHAnsi" w:hAnsiTheme="majorHAnsi" w:cstheme="majorHAnsi"/>
        </w:rPr>
        <w:t>forming_steps</w:t>
      </w:r>
      <w:proofErr w:type="spellEnd"/>
      <w:r w:rsidRPr="00DD7130">
        <w:rPr>
          <w:rFonts w:asciiTheme="majorHAnsi" w:hAnsiTheme="majorHAnsi" w:cstheme="majorHAnsi"/>
        </w:rPr>
        <w:t xml:space="preserve"> &lt;= 10, default 0.</w:t>
      </w:r>
    </w:p>
    <w:p w14:paraId="5704F51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forming_complexity</w:t>
      </w:r>
      <w:proofErr w:type="spellEnd"/>
    </w:p>
    <w:p w14:paraId="743BFA9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3C08DD9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Complexity of forming (mandatory if </w:t>
      </w:r>
      <w:proofErr w:type="spellStart"/>
      <w:r w:rsidRPr="00DD7130">
        <w:rPr>
          <w:rFonts w:asciiTheme="majorHAnsi" w:hAnsiTheme="majorHAnsi" w:cstheme="majorHAnsi"/>
        </w:rPr>
        <w:t>forming_steps</w:t>
      </w:r>
      <w:proofErr w:type="spellEnd"/>
      <w:r w:rsidRPr="00DD7130">
        <w:rPr>
          <w:rFonts w:asciiTheme="majorHAnsi" w:hAnsiTheme="majorHAnsi" w:cstheme="majorHAnsi"/>
        </w:rPr>
        <w:t xml:space="preserve"> &gt; 0).</w:t>
      </w:r>
    </w:p>
    <w:p w14:paraId="3B293A2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None, Low, Medium, High; mandatory if </w:t>
      </w:r>
      <w:proofErr w:type="spellStart"/>
      <w:r w:rsidRPr="00DD7130">
        <w:rPr>
          <w:rFonts w:asciiTheme="majorHAnsi" w:hAnsiTheme="majorHAnsi" w:cstheme="majorHAnsi"/>
        </w:rPr>
        <w:t>forming_steps</w:t>
      </w:r>
      <w:proofErr w:type="spellEnd"/>
      <w:r w:rsidRPr="00DD7130">
        <w:rPr>
          <w:rFonts w:asciiTheme="majorHAnsi" w:hAnsiTheme="majorHAnsi" w:cstheme="majorHAnsi"/>
        </w:rPr>
        <w:t xml:space="preserve"> &gt; 0, otherwise None.</w:t>
      </w:r>
    </w:p>
    <w:p w14:paraId="37A7C2C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fastener_types_and_counts</w:t>
      </w:r>
      <w:proofErr w:type="spellEnd"/>
    </w:p>
    <w:p w14:paraId="39E82E6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List of Tuples</w:t>
      </w:r>
    </w:p>
    <w:p w14:paraId="1B47E9C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List of fastener types and their counts (e.g.</w:t>
      </w:r>
      <w:proofErr w:type="gramStart"/>
      <w:r w:rsidRPr="00DD7130">
        <w:rPr>
          <w:rFonts w:asciiTheme="majorHAnsi" w:hAnsiTheme="majorHAnsi" w:cstheme="majorHAnsi"/>
        </w:rPr>
        <w:t>, [{</w:t>
      </w:r>
      <w:proofErr w:type="gramEnd"/>
      <w:r w:rsidRPr="00DD7130">
        <w:rPr>
          <w:rFonts w:asciiTheme="majorHAnsi" w:hAnsiTheme="majorHAnsi" w:cstheme="majorHAnsi"/>
        </w:rPr>
        <w:t xml:space="preserve">type: Bolts, count: </w:t>
      </w:r>
      <w:proofErr w:type="gramStart"/>
      <w:r w:rsidRPr="00DD7130">
        <w:rPr>
          <w:rFonts w:asciiTheme="majorHAnsi" w:hAnsiTheme="majorHAnsi" w:cstheme="majorHAnsi"/>
        </w:rPr>
        <w:t>10}, {</w:t>
      </w:r>
      <w:proofErr w:type="gramEnd"/>
      <w:r w:rsidRPr="00DD7130">
        <w:rPr>
          <w:rFonts w:asciiTheme="majorHAnsi" w:hAnsiTheme="majorHAnsi" w:cstheme="majorHAnsi"/>
        </w:rPr>
        <w:t xml:space="preserve">type: Rivets, count: </w:t>
      </w:r>
      <w:proofErr w:type="gramStart"/>
      <w:r w:rsidRPr="00DD7130">
        <w:rPr>
          <w:rFonts w:asciiTheme="majorHAnsi" w:hAnsiTheme="majorHAnsi" w:cstheme="majorHAnsi"/>
        </w:rPr>
        <w:t>5}]</w:t>
      </w:r>
      <w:proofErr w:type="gramEnd"/>
      <w:r w:rsidRPr="00DD7130">
        <w:rPr>
          <w:rFonts w:asciiTheme="majorHAnsi" w:hAnsiTheme="majorHAnsi" w:cstheme="majorHAnsi"/>
        </w:rPr>
        <w:t>).</w:t>
      </w:r>
    </w:p>
    <w:p w14:paraId="30E1178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Optional, each type must be Bolts, Rivets, or Screws, each count 0-100, at least one type required if any count &gt; 0, default empty list.</w:t>
      </w:r>
    </w:p>
    <w:p w14:paraId="4651009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batch_quantity</w:t>
      </w:r>
      <w:proofErr w:type="spellEnd"/>
    </w:p>
    <w:p w14:paraId="2C8FA90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Integer</w:t>
      </w:r>
    </w:p>
    <w:p w14:paraId="1E54FA3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Number of identical parts or assemblies in a batch.</w:t>
      </w:r>
    </w:p>
    <w:p w14:paraId="3D0EF28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Mandatory, 1 &lt;= </w:t>
      </w:r>
      <w:proofErr w:type="spellStart"/>
      <w:r w:rsidRPr="00DD7130">
        <w:rPr>
          <w:rFonts w:asciiTheme="majorHAnsi" w:hAnsiTheme="majorHAnsi" w:cstheme="majorHAnsi"/>
        </w:rPr>
        <w:t>batch_quantity</w:t>
      </w:r>
      <w:proofErr w:type="spellEnd"/>
      <w:r w:rsidRPr="00DD7130">
        <w:rPr>
          <w:rFonts w:asciiTheme="majorHAnsi" w:hAnsiTheme="majorHAnsi" w:cstheme="majorHAnsi"/>
        </w:rPr>
        <w:t xml:space="preserve"> &lt;= 1000.</w:t>
      </w:r>
    </w:p>
    <w:p w14:paraId="017C19B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customer_name</w:t>
      </w:r>
      <w:proofErr w:type="spellEnd"/>
    </w:p>
    <w:p w14:paraId="10F42D9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0284FF9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Name of the customer (e.g., Acme Manufacturing).</w:t>
      </w:r>
    </w:p>
    <w:p w14:paraId="434D7EF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Mandatory for quote generation, max 100 characters.</w:t>
      </w:r>
    </w:p>
    <w:p w14:paraId="0F0C695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customer_contact</w:t>
      </w:r>
      <w:proofErr w:type="spellEnd"/>
    </w:p>
    <w:p w14:paraId="6A31153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780832E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Customer contact details (e.g., email or phone).</w:t>
      </w:r>
    </w:p>
    <w:p w14:paraId="6D94AF4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Optional, max 100 characters.</w:t>
      </w:r>
    </w:p>
    <w:p w14:paraId="7C1583B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project_reference</w:t>
      </w:r>
      <w:proofErr w:type="spellEnd"/>
    </w:p>
    <w:p w14:paraId="606B21F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09026E1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Customer project identifier (e.g., Project X123).</w:t>
      </w:r>
    </w:p>
    <w:p w14:paraId="3D459FF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Optional, max 50 characters.</w:t>
      </w:r>
    </w:p>
    <w:p w14:paraId="331701D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quote_number</w:t>
      </w:r>
      <w:proofErr w:type="spellEnd"/>
    </w:p>
    <w:p w14:paraId="14ADEAD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6F174F9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Unique identifier for the quote (e.g., QUOTE-2025-001).</w:t>
      </w:r>
    </w:p>
    <w:p w14:paraId="6C5515A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Mandatory, format QUOTE-[YYYY]</w:t>
      </w:r>
      <w:proofErr w:type="gramStart"/>
      <w:r w:rsidRPr="00DD7130">
        <w:rPr>
          <w:rFonts w:asciiTheme="majorHAnsi" w:hAnsiTheme="majorHAnsi" w:cstheme="majorHAnsi"/>
        </w:rPr>
        <w:t>-[</w:t>
      </w:r>
      <w:proofErr w:type="gramEnd"/>
      <w:r w:rsidRPr="00DD7130">
        <w:rPr>
          <w:rFonts w:asciiTheme="majorHAnsi" w:hAnsiTheme="majorHAnsi" w:cstheme="majorHAnsi"/>
        </w:rPr>
        <w:t>0-</w:t>
      </w:r>
      <w:proofErr w:type="gramStart"/>
      <w:r w:rsidRPr="00DD7130">
        <w:rPr>
          <w:rFonts w:asciiTheme="majorHAnsi" w:hAnsiTheme="majorHAnsi" w:cstheme="majorHAnsi"/>
        </w:rPr>
        <w:t>9]{3},</w:t>
      </w:r>
      <w:proofErr w:type="gramEnd"/>
      <w:r w:rsidRPr="00DD7130">
        <w:rPr>
          <w:rFonts w:asciiTheme="majorHAnsi" w:hAnsiTheme="majorHAnsi" w:cstheme="majorHAnsi"/>
        </w:rPr>
        <w:t xml:space="preserve"> auto-generated.</w:t>
      </w:r>
    </w:p>
    <w:p w14:paraId="172C210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quote_date</w:t>
      </w:r>
      <w:proofErr w:type="spellEnd"/>
    </w:p>
    <w:p w14:paraId="12FAD08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Date</w:t>
      </w:r>
    </w:p>
    <w:p w14:paraId="3B1F52A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Date the quote is generated.</w:t>
      </w:r>
    </w:p>
    <w:p w14:paraId="3BB237D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Mandatory, auto-set to current date (e.g., 5 May 2025).</w:t>
      </w:r>
    </w:p>
    <w:p w14:paraId="3F1614C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validity_period</w:t>
      </w:r>
      <w:proofErr w:type="spellEnd"/>
    </w:p>
    <w:p w14:paraId="4D278A3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Integer</w:t>
      </w:r>
    </w:p>
    <w:p w14:paraId="00EEC9E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Number of days the quote is valid.</w:t>
      </w:r>
    </w:p>
    <w:p w14:paraId="63C4A64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Optional, 1 &lt;= </w:t>
      </w:r>
      <w:proofErr w:type="spellStart"/>
      <w:r w:rsidRPr="00DD7130">
        <w:rPr>
          <w:rFonts w:asciiTheme="majorHAnsi" w:hAnsiTheme="majorHAnsi" w:cstheme="majorHAnsi"/>
        </w:rPr>
        <w:t>validity_period</w:t>
      </w:r>
      <w:proofErr w:type="spellEnd"/>
      <w:r w:rsidRPr="00DD7130">
        <w:rPr>
          <w:rFonts w:asciiTheme="majorHAnsi" w:hAnsiTheme="majorHAnsi" w:cstheme="majorHAnsi"/>
        </w:rPr>
        <w:t xml:space="preserve"> &lt;= 90, default 30.</w:t>
      </w:r>
    </w:p>
    <w:p w14:paraId="0A2B688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quote_terms</w:t>
      </w:r>
      <w:proofErr w:type="spellEnd"/>
    </w:p>
    <w:p w14:paraId="3E54EE1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5B3E97E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Terms or conditions for the quote (e.g., Payment due within 30 days).</w:t>
      </w:r>
    </w:p>
    <w:p w14:paraId="0B5792C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Optional, max 500 characters.</w:t>
      </w:r>
    </w:p>
    <w:p w14:paraId="39A6A5C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lastRenderedPageBreak/>
        <w:t xml:space="preserve">- Field: </w:t>
      </w:r>
      <w:proofErr w:type="spellStart"/>
      <w:r w:rsidRPr="00DD7130">
        <w:rPr>
          <w:rFonts w:asciiTheme="majorHAnsi" w:hAnsiTheme="majorHAnsi" w:cstheme="majorHAnsi"/>
        </w:rPr>
        <w:t>profit_margin</w:t>
      </w:r>
      <w:proofErr w:type="spellEnd"/>
    </w:p>
    <w:p w14:paraId="4933643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Float</w:t>
      </w:r>
    </w:p>
    <w:p w14:paraId="53987B6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Percentage markup on costs (e.g., 20 for 20%).</w:t>
      </w:r>
    </w:p>
    <w:p w14:paraId="1BC30E1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Mandatory, 0 &lt;= </w:t>
      </w:r>
      <w:proofErr w:type="spellStart"/>
      <w:r w:rsidRPr="00DD7130">
        <w:rPr>
          <w:rFonts w:asciiTheme="majorHAnsi" w:hAnsiTheme="majorHAnsi" w:cstheme="majorHAnsi"/>
        </w:rPr>
        <w:t>profit_margin</w:t>
      </w:r>
      <w:proofErr w:type="spellEnd"/>
      <w:r w:rsidRPr="00DD7130">
        <w:rPr>
          <w:rFonts w:asciiTheme="majorHAnsi" w:hAnsiTheme="majorHAnsi" w:cstheme="majorHAnsi"/>
        </w:rPr>
        <w:t xml:space="preserve"> &lt;= 100.</w:t>
      </w:r>
    </w:p>
    <w:p w14:paraId="24FF480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overhead_rate</w:t>
      </w:r>
      <w:proofErr w:type="spellEnd"/>
    </w:p>
    <w:p w14:paraId="707A90E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Float</w:t>
      </w:r>
    </w:p>
    <w:p w14:paraId="2914CFE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Percentage for indirect costs (e.g., 10 for 10%).</w:t>
      </w:r>
    </w:p>
    <w:p w14:paraId="1E785B0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Optional, 0 &lt;= </w:t>
      </w:r>
      <w:proofErr w:type="spellStart"/>
      <w:r w:rsidRPr="00DD7130">
        <w:rPr>
          <w:rFonts w:asciiTheme="majorHAnsi" w:hAnsiTheme="majorHAnsi" w:cstheme="majorHAnsi"/>
        </w:rPr>
        <w:t>overhead_rate</w:t>
      </w:r>
      <w:proofErr w:type="spellEnd"/>
      <w:r w:rsidRPr="00DD7130">
        <w:rPr>
          <w:rFonts w:asciiTheme="majorHAnsi" w:hAnsiTheme="majorHAnsi" w:cstheme="majorHAnsi"/>
        </w:rPr>
        <w:t xml:space="preserve"> &lt;= 50, default 0.</w:t>
      </w:r>
    </w:p>
    <w:p w14:paraId="0A492FC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Field: discount</w:t>
      </w:r>
    </w:p>
    <w:p w14:paraId="34B9BD8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Float</w:t>
      </w:r>
    </w:p>
    <w:p w14:paraId="54A8C9A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Percentage discount on total cost (e.g., 5 for 5%).</w:t>
      </w:r>
    </w:p>
    <w:p w14:paraId="6A4CA47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Optional, 0 &lt;= discount &lt;= 50, default 0.</w:t>
      </w:r>
    </w:p>
    <w:p w14:paraId="194E6E2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delivery_timeframe</w:t>
      </w:r>
      <w:proofErr w:type="spellEnd"/>
    </w:p>
    <w:p w14:paraId="70E4B0D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1061572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Estimated delivery timeframe (e.g., 2 weeks).</w:t>
      </w:r>
    </w:p>
    <w:p w14:paraId="0158BF8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Optional, max 50 characters.</w:t>
      </w:r>
    </w:p>
    <w:p w14:paraId="44B90B9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Field: </w:t>
      </w:r>
      <w:proofErr w:type="spellStart"/>
      <w:r w:rsidRPr="00DD7130">
        <w:rPr>
          <w:rFonts w:asciiTheme="majorHAnsi" w:hAnsiTheme="majorHAnsi" w:cstheme="majorHAnsi"/>
        </w:rPr>
        <w:t>delivery_location</w:t>
      </w:r>
      <w:proofErr w:type="spellEnd"/>
    </w:p>
    <w:p w14:paraId="09FD8BE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Type: String</w:t>
      </w:r>
    </w:p>
    <w:p w14:paraId="5EEBD94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Description: Customer delivery location (e.g., Leeds, UK).</w:t>
      </w:r>
    </w:p>
    <w:p w14:paraId="18FB6EE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 Constraints: Optional, max 100 characters.</w:t>
      </w:r>
    </w:p>
    <w:p w14:paraId="00D991C6" w14:textId="77777777" w:rsidR="00DD7130" w:rsidRPr="00DD7130" w:rsidRDefault="00DD7130" w:rsidP="00DD7130">
      <w:pPr>
        <w:spacing w:after="0"/>
        <w:rPr>
          <w:rFonts w:asciiTheme="majorHAnsi" w:hAnsiTheme="majorHAnsi" w:cstheme="majorHAnsi"/>
        </w:rPr>
      </w:pPr>
    </w:p>
    <w:p w14:paraId="35B9F8D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6. Diagrams</w:t>
      </w:r>
    </w:p>
    <w:p w14:paraId="3A8C853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Gantt Chart (docs/diagrams/Gantt Chart.png): Illustrates the project timeline (1 April – 2 June 2025).</w:t>
      </w:r>
    </w:p>
    <w:p w14:paraId="3BDF288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Use Case Diagram (docs/diagrams/Use_Case_Diagram.png): Shows user interactions, including selecting part type, specifying revision levels, weldment indicator, inputting assembly sub-parts with welding parameters, and generating text-based quotes.</w:t>
      </w:r>
    </w:p>
    <w:p w14:paraId="7B22C0E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Sequence Diagram (docs/diagrams/Sequence_Diagram.png): Details the part input and quote generation process, including revision level input, weldment indicator, sub-part specifications, and simplified quoting inputs/outputs.</w:t>
      </w:r>
    </w:p>
    <w:p w14:paraId="7F4FFD9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Structure Chart (docs/diagrams/Structure_Chart.png): Depicts modular organization (main.py, gui.py, calculator.py, file_handler.py, tests).</w:t>
      </w:r>
    </w:p>
    <w:p w14:paraId="3ABF89C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Class Diagram (docs/diagrams/Class_Diagram.png): Defines classes (App, Calculator, </w:t>
      </w:r>
      <w:proofErr w:type="spellStart"/>
      <w:r w:rsidRPr="00DD7130">
        <w:rPr>
          <w:rFonts w:asciiTheme="majorHAnsi" w:hAnsiTheme="majorHAnsi" w:cstheme="majorHAnsi"/>
        </w:rPr>
        <w:t>FileHandler</w:t>
      </w:r>
      <w:proofErr w:type="spellEnd"/>
      <w:r w:rsidRPr="00DD7130">
        <w:rPr>
          <w:rFonts w:asciiTheme="majorHAnsi" w:hAnsiTheme="majorHAnsi" w:cstheme="majorHAnsi"/>
        </w:rPr>
        <w:t>) with updated attributes for revision levels and quoting.</w:t>
      </w:r>
    </w:p>
    <w:p w14:paraId="61166D7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Data Flow Diagram (DFD) (docs/diagrams/DFD.png): Shows data flow from input (including part type, revision level, weldment indicator, sub-parts) to output storage and quote generation.</w:t>
      </w:r>
    </w:p>
    <w:p w14:paraId="3473437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Entity-Relationship Diagram (ERD) (docs/diagrams/ERD.png): Models User, Part, and Rate relationships, including sub-parts, revision levels, and welding parameters for weldments.</w:t>
      </w:r>
    </w:p>
    <w:p w14:paraId="44EF9A5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State Diagram (docs/diagrams/State_Diagram.png): Shows GUI state transitions (Login, Part Input [Single Part/Assembly/Weldment], Quote Generation, Output).</w:t>
      </w:r>
    </w:p>
    <w:p w14:paraId="37002C2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Activity Diagram (docs/diagrams/Activity_Diagram.png): Details the part input, cost calculation, and quote generation workflow for Single Parts and Assemblies, including weldments and revision control.</w:t>
      </w:r>
    </w:p>
    <w:p w14:paraId="1CABCC3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Wireframes (docs/diagrams/Login_Wireframe.png, Part_Input_Wireframe.png, Quote_Generation_Wireframe.png, Output_Wireframe.png, Settings_Wireframe.png): Visualize GUI layouts </w:t>
      </w:r>
      <w:r w:rsidRPr="00DD7130">
        <w:rPr>
          <w:rFonts w:asciiTheme="majorHAnsi" w:hAnsiTheme="majorHAnsi" w:cstheme="majorHAnsi"/>
        </w:rPr>
        <w:lastRenderedPageBreak/>
        <w:t>with part type dropdown, revision level input, weldment indicator, sub-part input for Assemblies, and simplified quoting inputs.</w:t>
      </w:r>
    </w:p>
    <w:p w14:paraId="05C6E661" w14:textId="77777777" w:rsidR="00DD7130" w:rsidRPr="00DD7130" w:rsidRDefault="00DD7130" w:rsidP="00DD7130">
      <w:pPr>
        <w:spacing w:after="0"/>
        <w:rPr>
          <w:rFonts w:asciiTheme="majorHAnsi" w:hAnsiTheme="majorHAnsi" w:cstheme="majorHAnsi"/>
        </w:rPr>
      </w:pPr>
    </w:p>
    <w:p w14:paraId="3A80BCC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7. Pseudocode</w:t>
      </w:r>
    </w:p>
    <w:p w14:paraId="77D6F83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Pseudocode: Generate Quote</w:t>
      </w:r>
    </w:p>
    <w:p w14:paraId="0CFCE1E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FUNCTION </w:t>
      </w:r>
      <w:proofErr w:type="spellStart"/>
      <w:r w:rsidRPr="00DD7130">
        <w:rPr>
          <w:rFonts w:asciiTheme="majorHAnsi" w:hAnsiTheme="majorHAnsi" w:cstheme="majorHAnsi"/>
        </w:rPr>
        <w:t>generate_</w:t>
      </w:r>
      <w:proofErr w:type="gramStart"/>
      <w:r w:rsidRPr="00DD7130">
        <w:rPr>
          <w:rFonts w:asciiTheme="majorHAnsi" w:hAnsiTheme="majorHAnsi" w:cstheme="majorHAnsi"/>
        </w:rPr>
        <w:t>quote</w:t>
      </w:r>
      <w:proofErr w:type="spellEnd"/>
      <w:r w:rsidRPr="00DD7130">
        <w:rPr>
          <w:rFonts w:asciiTheme="majorHAnsi" w:hAnsiTheme="majorHAnsi" w:cstheme="majorHAnsi"/>
        </w:rPr>
        <w:t>(</w:t>
      </w:r>
      <w:proofErr w:type="gramEnd"/>
      <w:r w:rsidRPr="00DD7130">
        <w:rPr>
          <w:rFonts w:asciiTheme="majorHAnsi" w:hAnsiTheme="majorHAnsi" w:cstheme="majorHAnsi"/>
        </w:rPr>
        <w:t xml:space="preserve">part, </w:t>
      </w:r>
      <w:proofErr w:type="spellStart"/>
      <w:r w:rsidRPr="00DD7130">
        <w:rPr>
          <w:rFonts w:asciiTheme="majorHAnsi" w:hAnsiTheme="majorHAnsi" w:cstheme="majorHAnsi"/>
        </w:rPr>
        <w:t>batch_quantity</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customer_info</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quote_metadata</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cost_modifiers</w:t>
      </w:r>
      <w:proofErr w:type="spellEnd"/>
      <w:r w:rsidRPr="00DD7130">
        <w:rPr>
          <w:rFonts w:asciiTheme="majorHAnsi" w:hAnsiTheme="majorHAnsi" w:cstheme="majorHAnsi"/>
        </w:rPr>
        <w:t>)</w:t>
      </w:r>
    </w:p>
    <w:p w14:paraId="5C72E38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INPUT </w:t>
      </w:r>
      <w:proofErr w:type="spellStart"/>
      <w:r w:rsidRPr="00DD7130">
        <w:rPr>
          <w:rFonts w:asciiTheme="majorHAnsi" w:hAnsiTheme="majorHAnsi" w:cstheme="majorHAnsi"/>
        </w:rPr>
        <w:t>part_type</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part_number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revision_level</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weldment_indicator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top_level_assembly</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sub_parts</w:t>
      </w:r>
      <w:proofErr w:type="spellEnd"/>
      <w:r w:rsidRPr="00DD7130">
        <w:rPr>
          <w:rFonts w:asciiTheme="majorHAnsi" w:hAnsiTheme="majorHAnsi" w:cstheme="majorHAnsi"/>
        </w:rPr>
        <w:t xml:space="preserve">, material, thickness, length, width, </w:t>
      </w:r>
      <w:proofErr w:type="spellStart"/>
      <w:r w:rsidRPr="00DD7130">
        <w:rPr>
          <w:rFonts w:asciiTheme="majorHAnsi" w:hAnsiTheme="majorHAnsi" w:cstheme="majorHAnsi"/>
        </w:rPr>
        <w:t>batch_quantity</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work_centre_params</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customer_name</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quote_number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quote_date</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profit_margin</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customer_contact</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project_reference</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validity_period</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quote_terms</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overhead_rate</w:t>
      </w:r>
      <w:proofErr w:type="spellEnd"/>
      <w:r w:rsidRPr="00DD7130">
        <w:rPr>
          <w:rFonts w:asciiTheme="majorHAnsi" w:hAnsiTheme="majorHAnsi" w:cstheme="majorHAnsi"/>
        </w:rPr>
        <w:t>, discount</w:t>
      </w:r>
    </w:p>
    <w:p w14:paraId="3E8FD45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total_cost</w:t>
      </w:r>
      <w:proofErr w:type="spellEnd"/>
      <w:r w:rsidRPr="00DD7130">
        <w:rPr>
          <w:rFonts w:asciiTheme="majorHAnsi" w:hAnsiTheme="majorHAnsi" w:cstheme="majorHAnsi"/>
        </w:rPr>
        <w:t xml:space="preserve"> = </w:t>
      </w:r>
      <w:proofErr w:type="spellStart"/>
      <w:r w:rsidRPr="00DD7130">
        <w:rPr>
          <w:rFonts w:asciiTheme="majorHAnsi" w:hAnsiTheme="majorHAnsi" w:cstheme="majorHAnsi"/>
        </w:rPr>
        <w:t>calculate_</w:t>
      </w:r>
      <w:proofErr w:type="gramStart"/>
      <w:r w:rsidRPr="00DD7130">
        <w:rPr>
          <w:rFonts w:asciiTheme="majorHAnsi" w:hAnsiTheme="majorHAnsi" w:cstheme="majorHAnsi"/>
        </w:rPr>
        <w:t>cost</w:t>
      </w:r>
      <w:proofErr w:type="spellEnd"/>
      <w:r w:rsidRPr="00DD7130">
        <w:rPr>
          <w:rFonts w:asciiTheme="majorHAnsi" w:hAnsiTheme="majorHAnsi" w:cstheme="majorHAnsi"/>
        </w:rPr>
        <w:t>(</w:t>
      </w:r>
      <w:proofErr w:type="gramEnd"/>
      <w:r w:rsidRPr="00DD7130">
        <w:rPr>
          <w:rFonts w:asciiTheme="majorHAnsi" w:hAnsiTheme="majorHAnsi" w:cstheme="majorHAnsi"/>
        </w:rPr>
        <w:t xml:space="preserve">part, </w:t>
      </w:r>
      <w:proofErr w:type="spellStart"/>
      <w:r w:rsidRPr="00DD7130">
        <w:rPr>
          <w:rFonts w:asciiTheme="majorHAnsi" w:hAnsiTheme="majorHAnsi" w:cstheme="majorHAnsi"/>
        </w:rPr>
        <w:t>batch_quantity</w:t>
      </w:r>
      <w:proofErr w:type="spellEnd"/>
      <w:r w:rsidRPr="00DD7130">
        <w:rPr>
          <w:rFonts w:asciiTheme="majorHAnsi" w:hAnsiTheme="majorHAnsi" w:cstheme="majorHAnsi"/>
        </w:rPr>
        <w:t>)</w:t>
      </w:r>
    </w:p>
    <w:p w14:paraId="2ED1D1B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subtotal = </w:t>
      </w:r>
      <w:proofErr w:type="spellStart"/>
      <w:r w:rsidRPr="00DD7130">
        <w:rPr>
          <w:rFonts w:asciiTheme="majorHAnsi" w:hAnsiTheme="majorHAnsi" w:cstheme="majorHAnsi"/>
        </w:rPr>
        <w:t>total_cost</w:t>
      </w:r>
      <w:proofErr w:type="spellEnd"/>
    </w:p>
    <w:p w14:paraId="4267379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overhead = subtotal * (</w:t>
      </w:r>
      <w:proofErr w:type="spellStart"/>
      <w:r w:rsidRPr="00DD7130">
        <w:rPr>
          <w:rFonts w:asciiTheme="majorHAnsi" w:hAnsiTheme="majorHAnsi" w:cstheme="majorHAnsi"/>
        </w:rPr>
        <w:t>overhead_rate</w:t>
      </w:r>
      <w:proofErr w:type="spellEnd"/>
      <w:r w:rsidRPr="00DD7130">
        <w:rPr>
          <w:rFonts w:asciiTheme="majorHAnsi" w:hAnsiTheme="majorHAnsi" w:cstheme="majorHAnsi"/>
        </w:rPr>
        <w:t xml:space="preserve"> / 100)</w:t>
      </w:r>
    </w:p>
    <w:p w14:paraId="0CCC7B1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margin = (subtotal + overhead) * (</w:t>
      </w:r>
      <w:proofErr w:type="spellStart"/>
      <w:r w:rsidRPr="00DD7130">
        <w:rPr>
          <w:rFonts w:asciiTheme="majorHAnsi" w:hAnsiTheme="majorHAnsi" w:cstheme="majorHAnsi"/>
        </w:rPr>
        <w:t>profit_margin</w:t>
      </w:r>
      <w:proofErr w:type="spellEnd"/>
      <w:r w:rsidRPr="00DD7130">
        <w:rPr>
          <w:rFonts w:asciiTheme="majorHAnsi" w:hAnsiTheme="majorHAnsi" w:cstheme="majorHAnsi"/>
        </w:rPr>
        <w:t xml:space="preserve"> / 100)</w:t>
      </w:r>
    </w:p>
    <w:p w14:paraId="1B9AF60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discount_amount</w:t>
      </w:r>
      <w:proofErr w:type="spellEnd"/>
      <w:r w:rsidRPr="00DD7130">
        <w:rPr>
          <w:rFonts w:asciiTheme="majorHAnsi" w:hAnsiTheme="majorHAnsi" w:cstheme="majorHAnsi"/>
        </w:rPr>
        <w:t xml:space="preserve"> = (subtotal + overhead + margin) * (discount / 100)</w:t>
      </w:r>
    </w:p>
    <w:p w14:paraId="22DD27C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final_price</w:t>
      </w:r>
      <w:proofErr w:type="spellEnd"/>
      <w:r w:rsidRPr="00DD7130">
        <w:rPr>
          <w:rFonts w:asciiTheme="majorHAnsi" w:hAnsiTheme="majorHAnsi" w:cstheme="majorHAnsi"/>
        </w:rPr>
        <w:t xml:space="preserve"> = subtotal + overhead + margin - </w:t>
      </w:r>
      <w:proofErr w:type="spellStart"/>
      <w:r w:rsidRPr="00DD7130">
        <w:rPr>
          <w:rFonts w:asciiTheme="majorHAnsi" w:hAnsiTheme="majorHAnsi" w:cstheme="majorHAnsi"/>
        </w:rPr>
        <w:t>discount_amount</w:t>
      </w:r>
      <w:proofErr w:type="spellEnd"/>
    </w:p>
    <w:p w14:paraId="194B26A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CREATE </w:t>
      </w:r>
      <w:proofErr w:type="spellStart"/>
      <w:r w:rsidRPr="00DD7130">
        <w:rPr>
          <w:rFonts w:asciiTheme="majorHAnsi" w:hAnsiTheme="majorHAnsi" w:cstheme="majorHAnsi"/>
        </w:rPr>
        <w:t>quote_record</w:t>
      </w:r>
      <w:proofErr w:type="spellEnd"/>
      <w:r w:rsidRPr="00DD7130">
        <w:rPr>
          <w:rFonts w:asciiTheme="majorHAnsi" w:hAnsiTheme="majorHAnsi" w:cstheme="majorHAnsi"/>
        </w:rPr>
        <w:t xml:space="preserve"> AS TEXT</w:t>
      </w:r>
    </w:p>
    <w:p w14:paraId="7317959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TO </w:t>
      </w:r>
      <w:proofErr w:type="spellStart"/>
      <w:r w:rsidRPr="00DD7130">
        <w:rPr>
          <w:rFonts w:asciiTheme="majorHAnsi" w:hAnsiTheme="majorHAnsi" w:cstheme="majorHAnsi"/>
        </w:rPr>
        <w:t>quote_record</w:t>
      </w:r>
      <w:proofErr w:type="spellEnd"/>
      <w:r w:rsidRPr="00DD7130">
        <w:rPr>
          <w:rFonts w:asciiTheme="majorHAnsi" w:hAnsiTheme="majorHAnsi" w:cstheme="majorHAnsi"/>
        </w:rPr>
        <w:t>:</w:t>
      </w:r>
    </w:p>
    <w:p w14:paraId="6AD2740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CUSTOMER: </w:t>
      </w:r>
      <w:proofErr w:type="spellStart"/>
      <w:r w:rsidRPr="00DD7130">
        <w:rPr>
          <w:rFonts w:asciiTheme="majorHAnsi" w:hAnsiTheme="majorHAnsi" w:cstheme="majorHAnsi"/>
        </w:rPr>
        <w:t>customer_name</w:t>
      </w:r>
      <w:proofErr w:type="spellEnd"/>
    </w:p>
    <w:p w14:paraId="26BB31E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QUOTE: </w:t>
      </w:r>
      <w:proofErr w:type="spellStart"/>
      <w:r w:rsidRPr="00DD7130">
        <w:rPr>
          <w:rFonts w:asciiTheme="majorHAnsi" w:hAnsiTheme="majorHAnsi" w:cstheme="majorHAnsi"/>
        </w:rPr>
        <w:t>quote_number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quote_date</w:t>
      </w:r>
      <w:proofErr w:type="spellEnd"/>
    </w:p>
    <w:p w14:paraId="7676254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PART_DETAILS:</w:t>
      </w:r>
    </w:p>
    <w:p w14:paraId="2D814E7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part_type</w:t>
      </w:r>
      <w:proofErr w:type="spellEnd"/>
      <w:r w:rsidRPr="00DD7130">
        <w:rPr>
          <w:rFonts w:asciiTheme="majorHAnsi" w:hAnsiTheme="majorHAnsi" w:cstheme="majorHAnsi"/>
        </w:rPr>
        <w:t xml:space="preserve"> = "Single Part"</w:t>
      </w:r>
    </w:p>
    <w:p w14:paraId="54AC094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w:t>
      </w:r>
      <w:proofErr w:type="spellStart"/>
      <w:r w:rsidRPr="00DD7130">
        <w:rPr>
          <w:rFonts w:asciiTheme="majorHAnsi" w:hAnsiTheme="majorHAnsi" w:cstheme="majorHAnsi"/>
        </w:rPr>
        <w:t>part_number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revision_level</w:t>
      </w:r>
      <w:proofErr w:type="spellEnd"/>
      <w:r w:rsidRPr="00DD7130">
        <w:rPr>
          <w:rFonts w:asciiTheme="majorHAnsi" w:hAnsiTheme="majorHAnsi" w:cstheme="majorHAnsi"/>
        </w:rPr>
        <w:t xml:space="preserve">, material, thickness, length, width, </w:t>
      </w:r>
      <w:proofErr w:type="spellStart"/>
      <w:r w:rsidRPr="00DD7130">
        <w:rPr>
          <w:rFonts w:asciiTheme="majorHAnsi" w:hAnsiTheme="majorHAnsi" w:cstheme="majorHAnsi"/>
        </w:rPr>
        <w:t>batch_quantity</w:t>
      </w:r>
      <w:proofErr w:type="spellEnd"/>
    </w:p>
    <w:p w14:paraId="66EC4DF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ELSE</w:t>
      </w:r>
    </w:p>
    <w:p w14:paraId="1277FBE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w:t>
      </w:r>
      <w:proofErr w:type="spellStart"/>
      <w:r w:rsidRPr="00DD7130">
        <w:rPr>
          <w:rFonts w:asciiTheme="majorHAnsi" w:hAnsiTheme="majorHAnsi" w:cstheme="majorHAnsi"/>
        </w:rPr>
        <w:t>assembly_part_number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revision_level</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top_level_assembly</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weldment_indicator</w:t>
      </w:r>
      <w:proofErr w:type="spellEnd"/>
    </w:p>
    <w:p w14:paraId="2006F04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FOR EACH </w:t>
      </w:r>
      <w:proofErr w:type="spellStart"/>
      <w:r w:rsidRPr="00DD7130">
        <w:rPr>
          <w:rFonts w:asciiTheme="majorHAnsi" w:hAnsiTheme="majorHAnsi" w:cstheme="majorHAnsi"/>
        </w:rPr>
        <w:t>sub_part</w:t>
      </w:r>
      <w:proofErr w:type="spellEnd"/>
      <w:r w:rsidRPr="00DD7130">
        <w:rPr>
          <w:rFonts w:asciiTheme="majorHAnsi" w:hAnsiTheme="majorHAnsi" w:cstheme="majorHAnsi"/>
        </w:rPr>
        <w:t xml:space="preserve"> IN </w:t>
      </w:r>
      <w:proofErr w:type="spellStart"/>
      <w:r w:rsidRPr="00DD7130">
        <w:rPr>
          <w:rFonts w:asciiTheme="majorHAnsi" w:hAnsiTheme="majorHAnsi" w:cstheme="majorHAnsi"/>
        </w:rPr>
        <w:t>sub_parts</w:t>
      </w:r>
      <w:proofErr w:type="spellEnd"/>
    </w:p>
    <w:p w14:paraId="453DCD0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w:t>
      </w:r>
      <w:proofErr w:type="spellStart"/>
      <w:r w:rsidRPr="00DD7130">
        <w:rPr>
          <w:rFonts w:asciiTheme="majorHAnsi" w:hAnsiTheme="majorHAnsi" w:cstheme="majorHAnsi"/>
        </w:rPr>
        <w:t>sub_part.part_number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sub_</w:t>
      </w:r>
      <w:proofErr w:type="gramStart"/>
      <w:r w:rsidRPr="00DD7130">
        <w:rPr>
          <w:rFonts w:asciiTheme="majorHAnsi" w:hAnsiTheme="majorHAnsi" w:cstheme="majorHAnsi"/>
        </w:rPr>
        <w:t>part.revision</w:t>
      </w:r>
      <w:proofErr w:type="gramEnd"/>
      <w:r w:rsidRPr="00DD7130">
        <w:rPr>
          <w:rFonts w:asciiTheme="majorHAnsi" w:hAnsiTheme="majorHAnsi" w:cstheme="majorHAnsi"/>
        </w:rPr>
        <w:t>_level</w:t>
      </w:r>
      <w:proofErr w:type="spellEnd"/>
    </w:p>
    <w:p w14:paraId="6EF0816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FOR</w:t>
      </w:r>
    </w:p>
    <w:p w14:paraId="1BA22FA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IF</w:t>
      </w:r>
    </w:p>
    <w:p w14:paraId="380AF9A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COST_BREAKDOWN:</w:t>
      </w:r>
    </w:p>
    <w:p w14:paraId="1818494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FOR EACH </w:t>
      </w:r>
      <w:proofErr w:type="spellStart"/>
      <w:r w:rsidRPr="00DD7130">
        <w:rPr>
          <w:rFonts w:asciiTheme="majorHAnsi" w:hAnsiTheme="majorHAnsi" w:cstheme="majorHAnsi"/>
        </w:rPr>
        <w:t>work_centre</w:t>
      </w:r>
      <w:proofErr w:type="spellEnd"/>
      <w:r w:rsidRPr="00DD7130">
        <w:rPr>
          <w:rFonts w:asciiTheme="majorHAnsi" w:hAnsiTheme="majorHAnsi" w:cstheme="majorHAnsi"/>
        </w:rPr>
        <w:t xml:space="preserve"> IN [cutting, bending, welding, deburring, assembly, inspection, </w:t>
      </w:r>
      <w:proofErr w:type="spellStart"/>
      <w:r w:rsidRPr="00DD7130">
        <w:rPr>
          <w:rFonts w:asciiTheme="majorHAnsi" w:hAnsiTheme="majorHAnsi" w:cstheme="majorHAnsi"/>
        </w:rPr>
        <w:t>surface_treatment</w:t>
      </w:r>
      <w:proofErr w:type="spellEnd"/>
      <w:r w:rsidRPr="00DD7130">
        <w:rPr>
          <w:rFonts w:asciiTheme="majorHAnsi" w:hAnsiTheme="majorHAnsi" w:cstheme="majorHAnsi"/>
        </w:rPr>
        <w:t>, machining, forming, fastening]</w:t>
      </w:r>
    </w:p>
    <w:p w14:paraId="76C0A2F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w:t>
      </w:r>
      <w:proofErr w:type="spellStart"/>
      <w:r w:rsidRPr="00DD7130">
        <w:rPr>
          <w:rFonts w:asciiTheme="majorHAnsi" w:hAnsiTheme="majorHAnsi" w:cstheme="majorHAnsi"/>
        </w:rPr>
        <w:t>work_centre</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work_centre_cost</w:t>
      </w:r>
      <w:proofErr w:type="spellEnd"/>
    </w:p>
    <w:p w14:paraId="57393DC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FOR</w:t>
      </w:r>
    </w:p>
    <w:p w14:paraId="4A03663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part_type</w:t>
      </w:r>
      <w:proofErr w:type="spellEnd"/>
      <w:r w:rsidRPr="00DD7130">
        <w:rPr>
          <w:rFonts w:asciiTheme="majorHAnsi" w:hAnsiTheme="majorHAnsi" w:cstheme="majorHAnsi"/>
        </w:rPr>
        <w:t xml:space="preserve"> = "Assembly"</w:t>
      </w:r>
    </w:p>
    <w:p w14:paraId="7F760A6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FOR EACH </w:t>
      </w:r>
      <w:proofErr w:type="spellStart"/>
      <w:r w:rsidRPr="00DD7130">
        <w:rPr>
          <w:rFonts w:asciiTheme="majorHAnsi" w:hAnsiTheme="majorHAnsi" w:cstheme="majorHAnsi"/>
        </w:rPr>
        <w:t>sub_part</w:t>
      </w:r>
      <w:proofErr w:type="spellEnd"/>
      <w:r w:rsidRPr="00DD7130">
        <w:rPr>
          <w:rFonts w:asciiTheme="majorHAnsi" w:hAnsiTheme="majorHAnsi" w:cstheme="majorHAnsi"/>
        </w:rPr>
        <w:t xml:space="preserve"> IN </w:t>
      </w:r>
      <w:proofErr w:type="spellStart"/>
      <w:r w:rsidRPr="00DD7130">
        <w:rPr>
          <w:rFonts w:asciiTheme="majorHAnsi" w:hAnsiTheme="majorHAnsi" w:cstheme="majorHAnsi"/>
        </w:rPr>
        <w:t>sub_parts</w:t>
      </w:r>
      <w:proofErr w:type="spellEnd"/>
    </w:p>
    <w:p w14:paraId="6E7AD06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w:t>
      </w:r>
      <w:proofErr w:type="spellStart"/>
      <w:r w:rsidRPr="00DD7130">
        <w:rPr>
          <w:rFonts w:asciiTheme="majorHAnsi" w:hAnsiTheme="majorHAnsi" w:cstheme="majorHAnsi"/>
        </w:rPr>
        <w:t>sub_part.part_number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sub_part_cost</w:t>
      </w:r>
      <w:proofErr w:type="spellEnd"/>
    </w:p>
    <w:p w14:paraId="7899493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FOR</w:t>
      </w:r>
    </w:p>
    <w:p w14:paraId="2B9BC34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IF</w:t>
      </w:r>
    </w:p>
    <w:p w14:paraId="119FB9C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Subtotal: subtotal</w:t>
      </w:r>
    </w:p>
    <w:p w14:paraId="37A72DE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Overhead: overhead</w:t>
      </w:r>
    </w:p>
    <w:p w14:paraId="239A027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Profit Margin: margin</w:t>
      </w:r>
    </w:p>
    <w:p w14:paraId="665D647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Discount: </w:t>
      </w:r>
      <w:proofErr w:type="spellStart"/>
      <w:r w:rsidRPr="00DD7130">
        <w:rPr>
          <w:rFonts w:asciiTheme="majorHAnsi" w:hAnsiTheme="majorHAnsi" w:cstheme="majorHAnsi"/>
        </w:rPr>
        <w:t>discount_amount</w:t>
      </w:r>
      <w:proofErr w:type="spellEnd"/>
    </w:p>
    <w:p w14:paraId="27E5511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Total Price: </w:t>
      </w:r>
      <w:proofErr w:type="spellStart"/>
      <w:r w:rsidRPr="00DD7130">
        <w:rPr>
          <w:rFonts w:asciiTheme="majorHAnsi" w:hAnsiTheme="majorHAnsi" w:cstheme="majorHAnsi"/>
        </w:rPr>
        <w:t>final_price</w:t>
      </w:r>
      <w:proofErr w:type="spellEnd"/>
    </w:p>
    <w:p w14:paraId="23651AA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lastRenderedPageBreak/>
        <w:t xml:space="preserve">        OPTIONAL_FIELDS:</w:t>
      </w:r>
    </w:p>
    <w:p w14:paraId="78BD3C9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customer_contact</w:t>
      </w:r>
      <w:proofErr w:type="spellEnd"/>
      <w:r w:rsidRPr="00DD7130">
        <w:rPr>
          <w:rFonts w:asciiTheme="majorHAnsi" w:hAnsiTheme="majorHAnsi" w:cstheme="majorHAnsi"/>
        </w:rPr>
        <w:t xml:space="preserve"> IS NOT EMPTY</w:t>
      </w:r>
    </w:p>
    <w:p w14:paraId="0ECA02E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Contact: </w:t>
      </w:r>
      <w:proofErr w:type="spellStart"/>
      <w:r w:rsidRPr="00DD7130">
        <w:rPr>
          <w:rFonts w:asciiTheme="majorHAnsi" w:hAnsiTheme="majorHAnsi" w:cstheme="majorHAnsi"/>
        </w:rPr>
        <w:t>customer_contact</w:t>
      </w:r>
      <w:proofErr w:type="spellEnd"/>
    </w:p>
    <w:p w14:paraId="76DD818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project_reference</w:t>
      </w:r>
      <w:proofErr w:type="spellEnd"/>
      <w:r w:rsidRPr="00DD7130">
        <w:rPr>
          <w:rFonts w:asciiTheme="majorHAnsi" w:hAnsiTheme="majorHAnsi" w:cstheme="majorHAnsi"/>
        </w:rPr>
        <w:t xml:space="preserve"> IS NOT EMPTY</w:t>
      </w:r>
    </w:p>
    <w:p w14:paraId="2ABEE15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Project: </w:t>
      </w:r>
      <w:proofErr w:type="spellStart"/>
      <w:r w:rsidRPr="00DD7130">
        <w:rPr>
          <w:rFonts w:asciiTheme="majorHAnsi" w:hAnsiTheme="majorHAnsi" w:cstheme="majorHAnsi"/>
        </w:rPr>
        <w:t>project_reference</w:t>
      </w:r>
      <w:proofErr w:type="spellEnd"/>
    </w:p>
    <w:p w14:paraId="77D6F98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validity_period</w:t>
      </w:r>
      <w:proofErr w:type="spellEnd"/>
      <w:r w:rsidRPr="00DD7130">
        <w:rPr>
          <w:rFonts w:asciiTheme="majorHAnsi" w:hAnsiTheme="majorHAnsi" w:cstheme="majorHAnsi"/>
        </w:rPr>
        <w:t xml:space="preserve"> IS NOT EMPTY</w:t>
      </w:r>
    </w:p>
    <w:p w14:paraId="0D2EA73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Validity: </w:t>
      </w:r>
      <w:proofErr w:type="spellStart"/>
      <w:r w:rsidRPr="00DD7130">
        <w:rPr>
          <w:rFonts w:asciiTheme="majorHAnsi" w:hAnsiTheme="majorHAnsi" w:cstheme="majorHAnsi"/>
        </w:rPr>
        <w:t>validity_period</w:t>
      </w:r>
      <w:proofErr w:type="spellEnd"/>
      <w:r w:rsidRPr="00DD7130">
        <w:rPr>
          <w:rFonts w:asciiTheme="majorHAnsi" w:hAnsiTheme="majorHAnsi" w:cstheme="majorHAnsi"/>
        </w:rPr>
        <w:t xml:space="preserve"> days</w:t>
      </w:r>
    </w:p>
    <w:p w14:paraId="51D21C2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quote_terms</w:t>
      </w:r>
      <w:proofErr w:type="spellEnd"/>
      <w:r w:rsidRPr="00DD7130">
        <w:rPr>
          <w:rFonts w:asciiTheme="majorHAnsi" w:hAnsiTheme="majorHAnsi" w:cstheme="majorHAnsi"/>
        </w:rPr>
        <w:t xml:space="preserve"> IS NOT EMPTY</w:t>
      </w:r>
    </w:p>
    <w:p w14:paraId="048E29C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Terms: </w:t>
      </w:r>
      <w:proofErr w:type="spellStart"/>
      <w:r w:rsidRPr="00DD7130">
        <w:rPr>
          <w:rFonts w:asciiTheme="majorHAnsi" w:hAnsiTheme="majorHAnsi" w:cstheme="majorHAnsi"/>
        </w:rPr>
        <w:t>quote_terms</w:t>
      </w:r>
      <w:proofErr w:type="spellEnd"/>
    </w:p>
    <w:p w14:paraId="5CE69B6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SAVE </w:t>
      </w:r>
      <w:proofErr w:type="spellStart"/>
      <w:r w:rsidRPr="00DD7130">
        <w:rPr>
          <w:rFonts w:asciiTheme="majorHAnsi" w:hAnsiTheme="majorHAnsi" w:cstheme="majorHAnsi"/>
        </w:rPr>
        <w:t>quote_record</w:t>
      </w:r>
      <w:proofErr w:type="spellEnd"/>
      <w:r w:rsidRPr="00DD7130">
        <w:rPr>
          <w:rFonts w:asciiTheme="majorHAnsi" w:hAnsiTheme="majorHAnsi" w:cstheme="majorHAnsi"/>
        </w:rPr>
        <w:t xml:space="preserve"> TO data/quotes.txt</w:t>
      </w:r>
    </w:p>
    <w:p w14:paraId="15E58B6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w:t>
      </w:r>
      <w:proofErr w:type="spellStart"/>
      <w:r w:rsidRPr="00DD7130">
        <w:rPr>
          <w:rFonts w:asciiTheme="majorHAnsi" w:hAnsiTheme="majorHAnsi" w:cstheme="majorHAnsi"/>
        </w:rPr>
        <w:t>cost_breakdown</w:t>
      </w:r>
      <w:proofErr w:type="spellEnd"/>
      <w:r w:rsidRPr="00DD7130">
        <w:rPr>
          <w:rFonts w:asciiTheme="majorHAnsi" w:hAnsiTheme="majorHAnsi" w:cstheme="majorHAnsi"/>
        </w:rPr>
        <w:t xml:space="preserve"> ON </w:t>
      </w:r>
      <w:proofErr w:type="spellStart"/>
      <w:r w:rsidRPr="00DD7130">
        <w:rPr>
          <w:rFonts w:asciiTheme="majorHAnsi" w:hAnsiTheme="majorHAnsi" w:cstheme="majorHAnsi"/>
        </w:rPr>
        <w:t>output_screen</w:t>
      </w:r>
      <w:proofErr w:type="spellEnd"/>
    </w:p>
    <w:p w14:paraId="2221A9F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 </w:t>
      </w:r>
      <w:proofErr w:type="spellStart"/>
      <w:r w:rsidRPr="00DD7130">
        <w:rPr>
          <w:rFonts w:asciiTheme="majorHAnsi" w:hAnsiTheme="majorHAnsi" w:cstheme="majorHAnsi"/>
        </w:rPr>
        <w:t>quote_record</w:t>
      </w:r>
      <w:proofErr w:type="spellEnd"/>
    </w:p>
    <w:p w14:paraId="008311E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END FUNCTION</w:t>
      </w:r>
    </w:p>
    <w:p w14:paraId="3F5266DE" w14:textId="77777777" w:rsidR="00DD7130" w:rsidRPr="00DD7130" w:rsidRDefault="00DD7130" w:rsidP="00DD7130">
      <w:pPr>
        <w:spacing w:after="0"/>
        <w:rPr>
          <w:rFonts w:asciiTheme="majorHAnsi" w:hAnsiTheme="majorHAnsi" w:cstheme="majorHAnsi"/>
        </w:rPr>
      </w:pPr>
    </w:p>
    <w:p w14:paraId="574122F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Pseudocode: Calculate Cost</w:t>
      </w:r>
    </w:p>
    <w:p w14:paraId="78E784F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FUNCTION </w:t>
      </w:r>
      <w:proofErr w:type="spellStart"/>
      <w:r w:rsidRPr="00DD7130">
        <w:rPr>
          <w:rFonts w:asciiTheme="majorHAnsi" w:hAnsiTheme="majorHAnsi" w:cstheme="majorHAnsi"/>
        </w:rPr>
        <w:t>calculate_</w:t>
      </w:r>
      <w:proofErr w:type="gramStart"/>
      <w:r w:rsidRPr="00DD7130">
        <w:rPr>
          <w:rFonts w:asciiTheme="majorHAnsi" w:hAnsiTheme="majorHAnsi" w:cstheme="majorHAnsi"/>
        </w:rPr>
        <w:t>cost</w:t>
      </w:r>
      <w:proofErr w:type="spellEnd"/>
      <w:r w:rsidRPr="00DD7130">
        <w:rPr>
          <w:rFonts w:asciiTheme="majorHAnsi" w:hAnsiTheme="majorHAnsi" w:cstheme="majorHAnsi"/>
        </w:rPr>
        <w:t>(</w:t>
      </w:r>
      <w:proofErr w:type="gramEnd"/>
      <w:r w:rsidRPr="00DD7130">
        <w:rPr>
          <w:rFonts w:asciiTheme="majorHAnsi" w:hAnsiTheme="majorHAnsi" w:cstheme="majorHAnsi"/>
        </w:rPr>
        <w:t xml:space="preserve">part, </w:t>
      </w:r>
      <w:proofErr w:type="spellStart"/>
      <w:r w:rsidRPr="00DD7130">
        <w:rPr>
          <w:rFonts w:asciiTheme="majorHAnsi" w:hAnsiTheme="majorHAnsi" w:cstheme="majorHAnsi"/>
        </w:rPr>
        <w:t>batch_quantity</w:t>
      </w:r>
      <w:proofErr w:type="spellEnd"/>
      <w:r w:rsidRPr="00DD7130">
        <w:rPr>
          <w:rFonts w:asciiTheme="majorHAnsi" w:hAnsiTheme="majorHAnsi" w:cstheme="majorHAnsi"/>
        </w:rPr>
        <w:t>)</w:t>
      </w:r>
    </w:p>
    <w:p w14:paraId="64E5081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INPUT </w:t>
      </w:r>
      <w:proofErr w:type="spellStart"/>
      <w:r w:rsidRPr="00DD7130">
        <w:rPr>
          <w:rFonts w:asciiTheme="majorHAnsi" w:hAnsiTheme="majorHAnsi" w:cstheme="majorHAnsi"/>
        </w:rPr>
        <w:t>part_type</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part_number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revision_level</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weldment_indicator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top_level_assembly</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sub_parts</w:t>
      </w:r>
      <w:proofErr w:type="spellEnd"/>
      <w:r w:rsidRPr="00DD7130">
        <w:rPr>
          <w:rFonts w:asciiTheme="majorHAnsi" w:hAnsiTheme="majorHAnsi" w:cstheme="majorHAnsi"/>
        </w:rPr>
        <w:t xml:space="preserve">, material, thickness, length, width, </w:t>
      </w:r>
      <w:proofErr w:type="spellStart"/>
      <w:r w:rsidRPr="00DD7130">
        <w:rPr>
          <w:rFonts w:asciiTheme="majorHAnsi" w:hAnsiTheme="majorHAnsi" w:cstheme="majorHAnsi"/>
        </w:rPr>
        <w:t>batch_quantity</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work_centre_params</w:t>
      </w:r>
      <w:proofErr w:type="spellEnd"/>
    </w:p>
    <w:p w14:paraId="417541A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part_type</w:t>
      </w:r>
      <w:proofErr w:type="spellEnd"/>
      <w:r w:rsidRPr="00DD7130">
        <w:rPr>
          <w:rFonts w:asciiTheme="majorHAnsi" w:hAnsiTheme="majorHAnsi" w:cstheme="majorHAnsi"/>
        </w:rPr>
        <w:t xml:space="preserve"> NOT IN ["Single Part", "Assembly"]</w:t>
      </w:r>
    </w:p>
    <w:p w14:paraId="4A63E2C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part type"</w:t>
      </w:r>
    </w:p>
    <w:p w14:paraId="74FFE0F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1765E9B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part_number</w:t>
      </w:r>
      <w:proofErr w:type="spellEnd"/>
      <w:r w:rsidRPr="00DD7130">
        <w:rPr>
          <w:rFonts w:asciiTheme="majorHAnsi" w:hAnsiTheme="majorHAnsi" w:cstheme="majorHAnsi"/>
        </w:rPr>
        <w:t xml:space="preserve"> NOT MATCH "PART-[0-9a-zA-</w:t>
      </w:r>
      <w:proofErr w:type="gramStart"/>
      <w:r w:rsidRPr="00DD7130">
        <w:rPr>
          <w:rFonts w:asciiTheme="majorHAnsi" w:hAnsiTheme="majorHAnsi" w:cstheme="majorHAnsi"/>
        </w:rPr>
        <w:t>Z]{5,15}"</w:t>
      </w:r>
      <w:proofErr w:type="gramEnd"/>
    </w:p>
    <w:p w14:paraId="3BC44C6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part number format"</w:t>
      </w:r>
    </w:p>
    <w:p w14:paraId="74B4D2D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5809EC8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revision_level</w:t>
      </w:r>
      <w:proofErr w:type="spellEnd"/>
      <w:r w:rsidRPr="00DD7130">
        <w:rPr>
          <w:rFonts w:asciiTheme="majorHAnsi" w:hAnsiTheme="majorHAnsi" w:cstheme="majorHAnsi"/>
        </w:rPr>
        <w:t xml:space="preserve"> NOT MATCH "Rev [A-Z0-</w:t>
      </w:r>
      <w:proofErr w:type="gramStart"/>
      <w:r w:rsidRPr="00DD7130">
        <w:rPr>
          <w:rFonts w:asciiTheme="majorHAnsi" w:hAnsiTheme="majorHAnsi" w:cstheme="majorHAnsi"/>
        </w:rPr>
        <w:t>9]{1,5}"</w:t>
      </w:r>
      <w:proofErr w:type="gramEnd"/>
    </w:p>
    <w:p w14:paraId="0FC4EB1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revision level format"</w:t>
      </w:r>
    </w:p>
    <w:p w14:paraId="107A98B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4A42288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part_type</w:t>
      </w:r>
      <w:proofErr w:type="spellEnd"/>
      <w:r w:rsidRPr="00DD7130">
        <w:rPr>
          <w:rFonts w:asciiTheme="majorHAnsi" w:hAnsiTheme="majorHAnsi" w:cstheme="majorHAnsi"/>
        </w:rPr>
        <w:t xml:space="preserve"> = "Assembly" AND </w:t>
      </w:r>
      <w:proofErr w:type="spellStart"/>
      <w:r w:rsidRPr="00DD7130">
        <w:rPr>
          <w:rFonts w:asciiTheme="majorHAnsi" w:hAnsiTheme="majorHAnsi" w:cstheme="majorHAnsi"/>
        </w:rPr>
        <w:t>top_level_assembly</w:t>
      </w:r>
      <w:proofErr w:type="spellEnd"/>
      <w:r w:rsidRPr="00DD7130">
        <w:rPr>
          <w:rFonts w:asciiTheme="majorHAnsi" w:hAnsiTheme="majorHAnsi" w:cstheme="majorHAnsi"/>
        </w:rPr>
        <w:t xml:space="preserve"> NOT MATCH "ASSY-[0-9a-zA-</w:t>
      </w:r>
      <w:proofErr w:type="gramStart"/>
      <w:r w:rsidRPr="00DD7130">
        <w:rPr>
          <w:rFonts w:asciiTheme="majorHAnsi" w:hAnsiTheme="majorHAnsi" w:cstheme="majorHAnsi"/>
        </w:rPr>
        <w:t>Z]{5,15}"</w:t>
      </w:r>
      <w:proofErr w:type="gramEnd"/>
    </w:p>
    <w:p w14:paraId="671ABBA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top-level assembly format"</w:t>
      </w:r>
    </w:p>
    <w:p w14:paraId="079D0CD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2F028FE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part_type</w:t>
      </w:r>
      <w:proofErr w:type="spellEnd"/>
      <w:r w:rsidRPr="00DD7130">
        <w:rPr>
          <w:rFonts w:asciiTheme="majorHAnsi" w:hAnsiTheme="majorHAnsi" w:cstheme="majorHAnsi"/>
        </w:rPr>
        <w:t xml:space="preserve"> = "Single Part" AND </w:t>
      </w:r>
      <w:proofErr w:type="spellStart"/>
      <w:r w:rsidRPr="00DD7130">
        <w:rPr>
          <w:rFonts w:asciiTheme="majorHAnsi" w:hAnsiTheme="majorHAnsi" w:cstheme="majorHAnsi"/>
        </w:rPr>
        <w:t>top_level_assembly</w:t>
      </w:r>
      <w:proofErr w:type="spellEnd"/>
      <w:r w:rsidRPr="00DD7130">
        <w:rPr>
          <w:rFonts w:asciiTheme="majorHAnsi" w:hAnsiTheme="majorHAnsi" w:cstheme="majorHAnsi"/>
        </w:rPr>
        <w:t xml:space="preserve"> IS NOT EMPTY</w:t>
      </w:r>
    </w:p>
    <w:p w14:paraId="1056D40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"Top-level assembly not applicable for single part"</w:t>
      </w:r>
    </w:p>
    <w:p w14:paraId="6E0FEA5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739E5D2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part_type</w:t>
      </w:r>
      <w:proofErr w:type="spellEnd"/>
      <w:r w:rsidRPr="00DD7130">
        <w:rPr>
          <w:rFonts w:asciiTheme="majorHAnsi" w:hAnsiTheme="majorHAnsi" w:cstheme="majorHAnsi"/>
        </w:rPr>
        <w:t xml:space="preserve"> = "Assembly" AND </w:t>
      </w:r>
      <w:proofErr w:type="spellStart"/>
      <w:r w:rsidRPr="00DD7130">
        <w:rPr>
          <w:rFonts w:asciiTheme="majorHAnsi" w:hAnsiTheme="majorHAnsi" w:cstheme="majorHAnsi"/>
        </w:rPr>
        <w:t>weldment_indicator</w:t>
      </w:r>
      <w:proofErr w:type="spellEnd"/>
      <w:r w:rsidRPr="00DD7130">
        <w:rPr>
          <w:rFonts w:asciiTheme="majorHAnsi" w:hAnsiTheme="majorHAnsi" w:cstheme="majorHAnsi"/>
        </w:rPr>
        <w:t xml:space="preserve"> NOT IN ["Yes", "No"]</w:t>
      </w:r>
    </w:p>
    <w:p w14:paraId="1D69898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weldment indicator"</w:t>
      </w:r>
    </w:p>
    <w:p w14:paraId="74CCBA9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6D1FB49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part_type</w:t>
      </w:r>
      <w:proofErr w:type="spellEnd"/>
      <w:r w:rsidRPr="00DD7130">
        <w:rPr>
          <w:rFonts w:asciiTheme="majorHAnsi" w:hAnsiTheme="majorHAnsi" w:cstheme="majorHAnsi"/>
        </w:rPr>
        <w:t xml:space="preserve"> = "Assembly" AND </w:t>
      </w:r>
      <w:proofErr w:type="spellStart"/>
      <w:r w:rsidRPr="00DD7130">
        <w:rPr>
          <w:rFonts w:asciiTheme="majorHAnsi" w:hAnsiTheme="majorHAnsi" w:cstheme="majorHAnsi"/>
        </w:rPr>
        <w:t>sub_parts</w:t>
      </w:r>
      <w:proofErr w:type="spellEnd"/>
      <w:r w:rsidRPr="00DD7130">
        <w:rPr>
          <w:rFonts w:asciiTheme="majorHAnsi" w:hAnsiTheme="majorHAnsi" w:cstheme="majorHAnsi"/>
        </w:rPr>
        <w:t xml:space="preserve"> IS EMPTY</w:t>
      </w:r>
    </w:p>
    <w:p w14:paraId="7460988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"At least one sub-part required for assembly"</w:t>
      </w:r>
    </w:p>
    <w:p w14:paraId="38C7E3A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6776816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part_type</w:t>
      </w:r>
      <w:proofErr w:type="spellEnd"/>
      <w:r w:rsidRPr="00DD7130">
        <w:rPr>
          <w:rFonts w:asciiTheme="majorHAnsi" w:hAnsiTheme="majorHAnsi" w:cstheme="majorHAnsi"/>
        </w:rPr>
        <w:t xml:space="preserve"> = "Assembly" AND </w:t>
      </w:r>
      <w:proofErr w:type="gramStart"/>
      <w:r w:rsidRPr="00DD7130">
        <w:rPr>
          <w:rFonts w:asciiTheme="majorHAnsi" w:hAnsiTheme="majorHAnsi" w:cstheme="majorHAnsi"/>
        </w:rPr>
        <w:t>LENGTH(</w:t>
      </w:r>
      <w:proofErr w:type="spellStart"/>
      <w:proofErr w:type="gramEnd"/>
      <w:r w:rsidRPr="00DD7130">
        <w:rPr>
          <w:rFonts w:asciiTheme="majorHAnsi" w:hAnsiTheme="majorHAnsi" w:cstheme="majorHAnsi"/>
        </w:rPr>
        <w:t>sub_parts</w:t>
      </w:r>
      <w:proofErr w:type="spellEnd"/>
      <w:r w:rsidRPr="00DD7130">
        <w:rPr>
          <w:rFonts w:asciiTheme="majorHAnsi" w:hAnsiTheme="majorHAnsi" w:cstheme="majorHAnsi"/>
        </w:rPr>
        <w:t>) &gt; 10</w:t>
      </w:r>
    </w:p>
    <w:p w14:paraId="484FE5B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"Maximum 10 sub-parts allowed"</w:t>
      </w:r>
    </w:p>
    <w:p w14:paraId="3C2BD93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7939275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FOR EACH </w:t>
      </w:r>
      <w:proofErr w:type="spellStart"/>
      <w:r w:rsidRPr="00DD7130">
        <w:rPr>
          <w:rFonts w:asciiTheme="majorHAnsi" w:hAnsiTheme="majorHAnsi" w:cstheme="majorHAnsi"/>
        </w:rPr>
        <w:t>sub_part</w:t>
      </w:r>
      <w:proofErr w:type="spellEnd"/>
      <w:r w:rsidRPr="00DD7130">
        <w:rPr>
          <w:rFonts w:asciiTheme="majorHAnsi" w:hAnsiTheme="majorHAnsi" w:cstheme="majorHAnsi"/>
        </w:rPr>
        <w:t xml:space="preserve"> IN </w:t>
      </w:r>
      <w:proofErr w:type="spellStart"/>
      <w:r w:rsidRPr="00DD7130">
        <w:rPr>
          <w:rFonts w:asciiTheme="majorHAnsi" w:hAnsiTheme="majorHAnsi" w:cstheme="majorHAnsi"/>
        </w:rPr>
        <w:t>sub_parts</w:t>
      </w:r>
      <w:proofErr w:type="spellEnd"/>
    </w:p>
    <w:p w14:paraId="20A700F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sub_part.part_number</w:t>
      </w:r>
      <w:proofErr w:type="spellEnd"/>
      <w:r w:rsidRPr="00DD7130">
        <w:rPr>
          <w:rFonts w:asciiTheme="majorHAnsi" w:hAnsiTheme="majorHAnsi" w:cstheme="majorHAnsi"/>
        </w:rPr>
        <w:t xml:space="preserve"> NOT MATCH "PART-[0-9a-zA-</w:t>
      </w:r>
      <w:proofErr w:type="gramStart"/>
      <w:r w:rsidRPr="00DD7130">
        <w:rPr>
          <w:rFonts w:asciiTheme="majorHAnsi" w:hAnsiTheme="majorHAnsi" w:cstheme="majorHAnsi"/>
        </w:rPr>
        <w:t>Z]{5,15}"</w:t>
      </w:r>
      <w:proofErr w:type="gramEnd"/>
    </w:p>
    <w:p w14:paraId="41DC947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lastRenderedPageBreak/>
        <w:t xml:space="preserve">            DISPLAY error: "Invalid sub-part number format"</w:t>
      </w:r>
    </w:p>
    <w:p w14:paraId="463779E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594D993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sub_</w:t>
      </w:r>
      <w:proofErr w:type="gramStart"/>
      <w:r w:rsidRPr="00DD7130">
        <w:rPr>
          <w:rFonts w:asciiTheme="majorHAnsi" w:hAnsiTheme="majorHAnsi" w:cstheme="majorHAnsi"/>
        </w:rPr>
        <w:t>part.revision</w:t>
      </w:r>
      <w:proofErr w:type="gramEnd"/>
      <w:r w:rsidRPr="00DD7130">
        <w:rPr>
          <w:rFonts w:asciiTheme="majorHAnsi" w:hAnsiTheme="majorHAnsi" w:cstheme="majorHAnsi"/>
        </w:rPr>
        <w:t>_level</w:t>
      </w:r>
      <w:proofErr w:type="spellEnd"/>
      <w:r w:rsidRPr="00DD7130">
        <w:rPr>
          <w:rFonts w:asciiTheme="majorHAnsi" w:hAnsiTheme="majorHAnsi" w:cstheme="majorHAnsi"/>
        </w:rPr>
        <w:t xml:space="preserve"> NOT MATCH "Rev [A-Z0-</w:t>
      </w:r>
      <w:proofErr w:type="gramStart"/>
      <w:r w:rsidRPr="00DD7130">
        <w:rPr>
          <w:rFonts w:asciiTheme="majorHAnsi" w:hAnsiTheme="majorHAnsi" w:cstheme="majorHAnsi"/>
        </w:rPr>
        <w:t>9]{1,5}"</w:t>
      </w:r>
      <w:proofErr w:type="gramEnd"/>
    </w:p>
    <w:p w14:paraId="10FBD98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sub-part revision level format"</w:t>
      </w:r>
    </w:p>
    <w:p w14:paraId="28D5D8C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2EE9387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FOR</w:t>
      </w:r>
    </w:p>
    <w:p w14:paraId="4428B4C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thickness NOT IN [1, 1.2, 1.5, 2, 2.5, 3]</w:t>
      </w:r>
    </w:p>
    <w:p w14:paraId="68AB236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thickness"</w:t>
      </w:r>
    </w:p>
    <w:p w14:paraId="087B329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794FA4F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length &lt; 50 OR length &gt; 3000</w:t>
      </w:r>
    </w:p>
    <w:p w14:paraId="7F786BB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length"</w:t>
      </w:r>
    </w:p>
    <w:p w14:paraId="49C989D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53BB1EF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width &lt; 50 OR width &gt; 1500</w:t>
      </w:r>
    </w:p>
    <w:p w14:paraId="4CA05D6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width"</w:t>
      </w:r>
    </w:p>
    <w:p w14:paraId="3F2BE03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1145160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batch_quantity</w:t>
      </w:r>
      <w:proofErr w:type="spellEnd"/>
      <w:r w:rsidRPr="00DD7130">
        <w:rPr>
          <w:rFonts w:asciiTheme="majorHAnsi" w:hAnsiTheme="majorHAnsi" w:cstheme="majorHAnsi"/>
        </w:rPr>
        <w:t xml:space="preserve"> &lt; 1 OR </w:t>
      </w:r>
      <w:proofErr w:type="spellStart"/>
      <w:r w:rsidRPr="00DD7130">
        <w:rPr>
          <w:rFonts w:asciiTheme="majorHAnsi" w:hAnsiTheme="majorHAnsi" w:cstheme="majorHAnsi"/>
        </w:rPr>
        <w:t>batch_quantity</w:t>
      </w:r>
      <w:proofErr w:type="spellEnd"/>
      <w:r w:rsidRPr="00DD7130">
        <w:rPr>
          <w:rFonts w:asciiTheme="majorHAnsi" w:hAnsiTheme="majorHAnsi" w:cstheme="majorHAnsi"/>
        </w:rPr>
        <w:t xml:space="preserve"> &gt; 1000</w:t>
      </w:r>
    </w:p>
    <w:p w14:paraId="226B4DB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DISPLAY error: "Invalid batch quantity"</w:t>
      </w:r>
    </w:p>
    <w:p w14:paraId="0991DF7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w:t>
      </w:r>
    </w:p>
    <w:p w14:paraId="3C35CA1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READ rates FROM data/rates_global.txt OR data/rates_&lt;username&gt;.txt</w:t>
      </w:r>
    </w:p>
    <w:p w14:paraId="7696BE9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total_cost</w:t>
      </w:r>
      <w:proofErr w:type="spellEnd"/>
      <w:r w:rsidRPr="00DD7130">
        <w:rPr>
          <w:rFonts w:asciiTheme="majorHAnsi" w:hAnsiTheme="majorHAnsi" w:cstheme="majorHAnsi"/>
        </w:rPr>
        <w:t xml:space="preserve"> = 0</w:t>
      </w:r>
    </w:p>
    <w:p w14:paraId="101B098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part_type</w:t>
      </w:r>
      <w:proofErr w:type="spellEnd"/>
      <w:r w:rsidRPr="00DD7130">
        <w:rPr>
          <w:rFonts w:asciiTheme="majorHAnsi" w:hAnsiTheme="majorHAnsi" w:cstheme="majorHAnsi"/>
        </w:rPr>
        <w:t xml:space="preserve"> = "Single Part"</w:t>
      </w:r>
    </w:p>
    <w:p w14:paraId="7848D24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part_cost</w:t>
      </w:r>
      <w:proofErr w:type="spellEnd"/>
      <w:r w:rsidRPr="00DD7130">
        <w:rPr>
          <w:rFonts w:asciiTheme="majorHAnsi" w:hAnsiTheme="majorHAnsi" w:cstheme="majorHAnsi"/>
        </w:rPr>
        <w:t xml:space="preserve"> = </w:t>
      </w:r>
      <w:proofErr w:type="spellStart"/>
      <w:r w:rsidRPr="00DD7130">
        <w:rPr>
          <w:rFonts w:asciiTheme="majorHAnsi" w:hAnsiTheme="majorHAnsi" w:cstheme="majorHAnsi"/>
        </w:rPr>
        <w:t>calculate_single_part_</w:t>
      </w:r>
      <w:proofErr w:type="gramStart"/>
      <w:r w:rsidRPr="00DD7130">
        <w:rPr>
          <w:rFonts w:asciiTheme="majorHAnsi" w:hAnsiTheme="majorHAnsi" w:cstheme="majorHAnsi"/>
        </w:rPr>
        <w:t>cost</w:t>
      </w:r>
      <w:proofErr w:type="spellEnd"/>
      <w:r w:rsidRPr="00DD7130">
        <w:rPr>
          <w:rFonts w:asciiTheme="majorHAnsi" w:hAnsiTheme="majorHAnsi" w:cstheme="majorHAnsi"/>
        </w:rPr>
        <w:t>(</w:t>
      </w:r>
      <w:proofErr w:type="gramEnd"/>
      <w:r w:rsidRPr="00DD7130">
        <w:rPr>
          <w:rFonts w:asciiTheme="majorHAnsi" w:hAnsiTheme="majorHAnsi" w:cstheme="majorHAnsi"/>
        </w:rPr>
        <w:t xml:space="preserve">part, </w:t>
      </w:r>
      <w:proofErr w:type="spellStart"/>
      <w:r w:rsidRPr="00DD7130">
        <w:rPr>
          <w:rFonts w:asciiTheme="majorHAnsi" w:hAnsiTheme="majorHAnsi" w:cstheme="majorHAnsi"/>
        </w:rPr>
        <w:t>work_centre_params</w:t>
      </w:r>
      <w:proofErr w:type="spellEnd"/>
      <w:r w:rsidRPr="00DD7130">
        <w:rPr>
          <w:rFonts w:asciiTheme="majorHAnsi" w:hAnsiTheme="majorHAnsi" w:cstheme="majorHAnsi"/>
        </w:rPr>
        <w:t>, rates)</w:t>
      </w:r>
    </w:p>
    <w:p w14:paraId="1CB72ED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MULTIPLY </w:t>
      </w:r>
      <w:proofErr w:type="spellStart"/>
      <w:r w:rsidRPr="00DD7130">
        <w:rPr>
          <w:rFonts w:asciiTheme="majorHAnsi" w:hAnsiTheme="majorHAnsi" w:cstheme="majorHAnsi"/>
        </w:rPr>
        <w:t>part_cost</w:t>
      </w:r>
      <w:proofErr w:type="spellEnd"/>
      <w:r w:rsidRPr="00DD7130">
        <w:rPr>
          <w:rFonts w:asciiTheme="majorHAnsi" w:hAnsiTheme="majorHAnsi" w:cstheme="majorHAnsi"/>
        </w:rPr>
        <w:t xml:space="preserve"> BY </w:t>
      </w:r>
      <w:proofErr w:type="spellStart"/>
      <w:r w:rsidRPr="00DD7130">
        <w:rPr>
          <w:rFonts w:asciiTheme="majorHAnsi" w:hAnsiTheme="majorHAnsi" w:cstheme="majorHAnsi"/>
        </w:rPr>
        <w:t>batch_quantity</w:t>
      </w:r>
      <w:proofErr w:type="spellEnd"/>
    </w:p>
    <w:p w14:paraId="3A8D4B3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MULTIPLY </w:t>
      </w:r>
      <w:proofErr w:type="spellStart"/>
      <w:r w:rsidRPr="00DD7130">
        <w:rPr>
          <w:rFonts w:asciiTheme="majorHAnsi" w:hAnsiTheme="majorHAnsi" w:cstheme="majorHAnsi"/>
        </w:rPr>
        <w:t>part_cost</w:t>
      </w:r>
      <w:proofErr w:type="spellEnd"/>
      <w:r w:rsidRPr="00DD7130">
        <w:rPr>
          <w:rFonts w:asciiTheme="majorHAnsi" w:hAnsiTheme="majorHAnsi" w:cstheme="majorHAnsi"/>
        </w:rPr>
        <w:t xml:space="preserve"> BY </w:t>
      </w:r>
      <w:proofErr w:type="spellStart"/>
      <w:r w:rsidRPr="00DD7130">
        <w:rPr>
          <w:rFonts w:asciiTheme="majorHAnsi" w:hAnsiTheme="majorHAnsi" w:cstheme="majorHAnsi"/>
        </w:rPr>
        <w:t>batch_discount_factor</w:t>
      </w:r>
      <w:proofErr w:type="spellEnd"/>
      <w:r w:rsidRPr="00DD7130">
        <w:rPr>
          <w:rFonts w:asciiTheme="majorHAnsi" w:hAnsiTheme="majorHAnsi" w:cstheme="majorHAnsi"/>
        </w:rPr>
        <w:t>(</w:t>
      </w:r>
      <w:proofErr w:type="spellStart"/>
      <w:r w:rsidRPr="00DD7130">
        <w:rPr>
          <w:rFonts w:asciiTheme="majorHAnsi" w:hAnsiTheme="majorHAnsi" w:cstheme="majorHAnsi"/>
        </w:rPr>
        <w:t>batch_quantity</w:t>
      </w:r>
      <w:proofErr w:type="spellEnd"/>
      <w:r w:rsidRPr="00DD7130">
        <w:rPr>
          <w:rFonts w:asciiTheme="majorHAnsi" w:hAnsiTheme="majorHAnsi" w:cstheme="majorHAnsi"/>
        </w:rPr>
        <w:t>)</w:t>
      </w:r>
    </w:p>
    <w:p w14:paraId="598B7E0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part_cost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total_cost</w:t>
      </w:r>
      <w:proofErr w:type="spellEnd"/>
    </w:p>
    <w:p w14:paraId="576DE45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ELSE IF </w:t>
      </w:r>
      <w:proofErr w:type="spellStart"/>
      <w:r w:rsidRPr="00DD7130">
        <w:rPr>
          <w:rFonts w:asciiTheme="majorHAnsi" w:hAnsiTheme="majorHAnsi" w:cstheme="majorHAnsi"/>
        </w:rPr>
        <w:t>part_type</w:t>
      </w:r>
      <w:proofErr w:type="spellEnd"/>
      <w:r w:rsidRPr="00DD7130">
        <w:rPr>
          <w:rFonts w:asciiTheme="majorHAnsi" w:hAnsiTheme="majorHAnsi" w:cstheme="majorHAnsi"/>
        </w:rPr>
        <w:t xml:space="preserve"> = "Assembly"</w:t>
      </w:r>
    </w:p>
    <w:p w14:paraId="2DDD169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assembly_cost</w:t>
      </w:r>
      <w:proofErr w:type="spellEnd"/>
      <w:r w:rsidRPr="00DD7130">
        <w:rPr>
          <w:rFonts w:asciiTheme="majorHAnsi" w:hAnsiTheme="majorHAnsi" w:cstheme="majorHAnsi"/>
        </w:rPr>
        <w:t xml:space="preserve"> = 0</w:t>
      </w:r>
    </w:p>
    <w:p w14:paraId="15B7D7C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FOR EACH </w:t>
      </w:r>
      <w:proofErr w:type="spellStart"/>
      <w:r w:rsidRPr="00DD7130">
        <w:rPr>
          <w:rFonts w:asciiTheme="majorHAnsi" w:hAnsiTheme="majorHAnsi" w:cstheme="majorHAnsi"/>
        </w:rPr>
        <w:t>sub_part</w:t>
      </w:r>
      <w:proofErr w:type="spellEnd"/>
      <w:r w:rsidRPr="00DD7130">
        <w:rPr>
          <w:rFonts w:asciiTheme="majorHAnsi" w:hAnsiTheme="majorHAnsi" w:cstheme="majorHAnsi"/>
        </w:rPr>
        <w:t xml:space="preserve"> IN </w:t>
      </w:r>
      <w:proofErr w:type="spellStart"/>
      <w:r w:rsidRPr="00DD7130">
        <w:rPr>
          <w:rFonts w:asciiTheme="majorHAnsi" w:hAnsiTheme="majorHAnsi" w:cstheme="majorHAnsi"/>
        </w:rPr>
        <w:t>sub_parts</w:t>
      </w:r>
      <w:proofErr w:type="spellEnd"/>
    </w:p>
    <w:p w14:paraId="48DCAC2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sub_part_cost</w:t>
      </w:r>
      <w:proofErr w:type="spellEnd"/>
      <w:r w:rsidRPr="00DD7130">
        <w:rPr>
          <w:rFonts w:asciiTheme="majorHAnsi" w:hAnsiTheme="majorHAnsi" w:cstheme="majorHAnsi"/>
        </w:rPr>
        <w:t xml:space="preserve"> = </w:t>
      </w:r>
      <w:proofErr w:type="spellStart"/>
      <w:r w:rsidRPr="00DD7130">
        <w:rPr>
          <w:rFonts w:asciiTheme="majorHAnsi" w:hAnsiTheme="majorHAnsi" w:cstheme="majorHAnsi"/>
        </w:rPr>
        <w:t>calculate_single_part_</w:t>
      </w:r>
      <w:proofErr w:type="gramStart"/>
      <w:r w:rsidRPr="00DD7130">
        <w:rPr>
          <w:rFonts w:asciiTheme="majorHAnsi" w:hAnsiTheme="majorHAnsi" w:cstheme="majorHAnsi"/>
        </w:rPr>
        <w:t>cost</w:t>
      </w:r>
      <w:proofErr w:type="spellEnd"/>
      <w:r w:rsidRPr="00DD7130">
        <w:rPr>
          <w:rFonts w:asciiTheme="majorHAnsi" w:hAnsiTheme="majorHAnsi" w:cstheme="majorHAnsi"/>
        </w:rPr>
        <w:t>(</w:t>
      </w:r>
      <w:proofErr w:type="spellStart"/>
      <w:proofErr w:type="gramEnd"/>
      <w:r w:rsidRPr="00DD7130">
        <w:rPr>
          <w:rFonts w:asciiTheme="majorHAnsi" w:hAnsiTheme="majorHAnsi" w:cstheme="majorHAnsi"/>
        </w:rPr>
        <w:t>sub_part</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sub_</w:t>
      </w:r>
      <w:proofErr w:type="gramStart"/>
      <w:r w:rsidRPr="00DD7130">
        <w:rPr>
          <w:rFonts w:asciiTheme="majorHAnsi" w:hAnsiTheme="majorHAnsi" w:cstheme="majorHAnsi"/>
        </w:rPr>
        <w:t>part.work</w:t>
      </w:r>
      <w:proofErr w:type="gramEnd"/>
      <w:r w:rsidRPr="00DD7130">
        <w:rPr>
          <w:rFonts w:asciiTheme="majorHAnsi" w:hAnsiTheme="majorHAnsi" w:cstheme="majorHAnsi"/>
        </w:rPr>
        <w:t>_centre_params</w:t>
      </w:r>
      <w:proofErr w:type="spellEnd"/>
      <w:r w:rsidRPr="00DD7130">
        <w:rPr>
          <w:rFonts w:asciiTheme="majorHAnsi" w:hAnsiTheme="majorHAnsi" w:cstheme="majorHAnsi"/>
        </w:rPr>
        <w:t>, rates)</w:t>
      </w:r>
    </w:p>
    <w:p w14:paraId="54C43D7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sub_part_cost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assembly_cost</w:t>
      </w:r>
      <w:proofErr w:type="spellEnd"/>
    </w:p>
    <w:p w14:paraId="0777B38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FOR</w:t>
      </w:r>
    </w:p>
    <w:p w14:paraId="162F616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assembly_specific_cost</w:t>
      </w:r>
      <w:proofErr w:type="spellEnd"/>
      <w:r w:rsidRPr="00DD7130">
        <w:rPr>
          <w:rFonts w:asciiTheme="majorHAnsi" w:hAnsiTheme="majorHAnsi" w:cstheme="majorHAnsi"/>
        </w:rPr>
        <w:t xml:space="preserve"> = rates[assembly] * (</w:t>
      </w:r>
      <w:proofErr w:type="spellStart"/>
      <w:r w:rsidRPr="00DD7130">
        <w:rPr>
          <w:rFonts w:asciiTheme="majorHAnsi" w:hAnsiTheme="majorHAnsi" w:cstheme="majorHAnsi"/>
        </w:rPr>
        <w:t>work_centre_</w:t>
      </w:r>
      <w:proofErr w:type="gramStart"/>
      <w:r w:rsidRPr="00DD7130">
        <w:rPr>
          <w:rFonts w:asciiTheme="majorHAnsi" w:hAnsiTheme="majorHAnsi" w:cstheme="majorHAnsi"/>
        </w:rPr>
        <w:t>params.assembly</w:t>
      </w:r>
      <w:proofErr w:type="gramEnd"/>
      <w:r w:rsidRPr="00DD7130">
        <w:rPr>
          <w:rFonts w:asciiTheme="majorHAnsi" w:hAnsiTheme="majorHAnsi" w:cstheme="majorHAnsi"/>
        </w:rPr>
        <w:t>_components</w:t>
      </w:r>
      <w:proofErr w:type="spellEnd"/>
      <w:r w:rsidRPr="00DD7130">
        <w:rPr>
          <w:rFonts w:asciiTheme="majorHAnsi" w:hAnsiTheme="majorHAnsi" w:cstheme="majorHAnsi"/>
        </w:rPr>
        <w:t xml:space="preserve"> + </w:t>
      </w:r>
      <w:proofErr w:type="spellStart"/>
      <w:r w:rsidRPr="00DD7130">
        <w:rPr>
          <w:rFonts w:asciiTheme="majorHAnsi" w:hAnsiTheme="majorHAnsi" w:cstheme="majorHAnsi"/>
        </w:rPr>
        <w:t>work_centre_</w:t>
      </w:r>
      <w:proofErr w:type="gramStart"/>
      <w:r w:rsidRPr="00DD7130">
        <w:rPr>
          <w:rFonts w:asciiTheme="majorHAnsi" w:hAnsiTheme="majorHAnsi" w:cstheme="majorHAnsi"/>
        </w:rPr>
        <w:t>params.assembly</w:t>
      </w:r>
      <w:proofErr w:type="gramEnd"/>
      <w:r w:rsidRPr="00DD7130">
        <w:rPr>
          <w:rFonts w:asciiTheme="majorHAnsi" w:hAnsiTheme="majorHAnsi" w:cstheme="majorHAnsi"/>
        </w:rPr>
        <w:t>_sequence</w:t>
      </w:r>
      <w:proofErr w:type="spellEnd"/>
      <w:r w:rsidRPr="00DD7130">
        <w:rPr>
          <w:rFonts w:asciiTheme="majorHAnsi" w:hAnsiTheme="majorHAnsi" w:cstheme="majorHAnsi"/>
        </w:rPr>
        <w:t>)</w:t>
      </w:r>
    </w:p>
    <w:p w14:paraId="32B906C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r w:rsidRPr="00DD7130">
        <w:rPr>
          <w:rFonts w:asciiTheme="majorHAnsi" w:hAnsiTheme="majorHAnsi" w:cstheme="majorHAnsi"/>
        </w:rPr>
        <w:t>weldment_indicator</w:t>
      </w:r>
      <w:proofErr w:type="spellEnd"/>
      <w:r w:rsidRPr="00DD7130">
        <w:rPr>
          <w:rFonts w:asciiTheme="majorHAnsi" w:hAnsiTheme="majorHAnsi" w:cstheme="majorHAnsi"/>
        </w:rPr>
        <w:t xml:space="preserve"> = "Yes"</w:t>
      </w:r>
    </w:p>
    <w:p w14:paraId="7F4525D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MULTIPLY </w:t>
      </w:r>
      <w:proofErr w:type="spellStart"/>
      <w:r w:rsidRPr="00DD7130">
        <w:rPr>
          <w:rFonts w:asciiTheme="majorHAnsi" w:hAnsiTheme="majorHAnsi" w:cstheme="majorHAnsi"/>
        </w:rPr>
        <w:t>assembly_specific_cost</w:t>
      </w:r>
      <w:proofErr w:type="spellEnd"/>
      <w:r w:rsidRPr="00DD7130">
        <w:rPr>
          <w:rFonts w:asciiTheme="majorHAnsi" w:hAnsiTheme="majorHAnsi" w:cstheme="majorHAnsi"/>
        </w:rPr>
        <w:t xml:space="preserve"> BY </w:t>
      </w:r>
      <w:proofErr w:type="spellStart"/>
      <w:r w:rsidRPr="00DD7130">
        <w:rPr>
          <w:rFonts w:asciiTheme="majorHAnsi" w:hAnsiTheme="majorHAnsi" w:cstheme="majorHAnsi"/>
        </w:rPr>
        <w:t>weldment_complexity_factor</w:t>
      </w:r>
      <w:proofErr w:type="spellEnd"/>
    </w:p>
    <w:p w14:paraId="1ACA132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ELSE</w:t>
      </w:r>
    </w:p>
    <w:p w14:paraId="554EB6A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MULTIPLY </w:t>
      </w:r>
      <w:proofErr w:type="spellStart"/>
      <w:r w:rsidRPr="00DD7130">
        <w:rPr>
          <w:rFonts w:asciiTheme="majorHAnsi" w:hAnsiTheme="majorHAnsi" w:cstheme="majorHAnsi"/>
        </w:rPr>
        <w:t>assembly_specific_cost</w:t>
      </w:r>
      <w:proofErr w:type="spellEnd"/>
      <w:r w:rsidRPr="00DD7130">
        <w:rPr>
          <w:rFonts w:asciiTheme="majorHAnsi" w:hAnsiTheme="majorHAnsi" w:cstheme="majorHAnsi"/>
        </w:rPr>
        <w:t xml:space="preserve"> BY </w:t>
      </w:r>
      <w:proofErr w:type="spellStart"/>
      <w:r w:rsidRPr="00DD7130">
        <w:rPr>
          <w:rFonts w:asciiTheme="majorHAnsi" w:hAnsiTheme="majorHAnsi" w:cstheme="majorHAnsi"/>
        </w:rPr>
        <w:t>assembly_complexity_factor</w:t>
      </w:r>
      <w:proofErr w:type="spellEnd"/>
    </w:p>
    <w:p w14:paraId="47C1466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assembly_specific_cost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assembly_cost</w:t>
      </w:r>
      <w:proofErr w:type="spellEnd"/>
    </w:p>
    <w:p w14:paraId="5CB6F0A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MULTIPLY </w:t>
      </w:r>
      <w:proofErr w:type="spellStart"/>
      <w:r w:rsidRPr="00DD7130">
        <w:rPr>
          <w:rFonts w:asciiTheme="majorHAnsi" w:hAnsiTheme="majorHAnsi" w:cstheme="majorHAnsi"/>
        </w:rPr>
        <w:t>assembly_cost</w:t>
      </w:r>
      <w:proofErr w:type="spellEnd"/>
      <w:r w:rsidRPr="00DD7130">
        <w:rPr>
          <w:rFonts w:asciiTheme="majorHAnsi" w:hAnsiTheme="majorHAnsi" w:cstheme="majorHAnsi"/>
        </w:rPr>
        <w:t xml:space="preserve"> BY </w:t>
      </w:r>
      <w:proofErr w:type="spellStart"/>
      <w:r w:rsidRPr="00DD7130">
        <w:rPr>
          <w:rFonts w:asciiTheme="majorHAnsi" w:hAnsiTheme="majorHAnsi" w:cstheme="majorHAnsi"/>
        </w:rPr>
        <w:t>batch_quantity</w:t>
      </w:r>
      <w:proofErr w:type="spellEnd"/>
    </w:p>
    <w:p w14:paraId="713B0D95"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MULTIPLY </w:t>
      </w:r>
      <w:proofErr w:type="spellStart"/>
      <w:r w:rsidRPr="00DD7130">
        <w:rPr>
          <w:rFonts w:asciiTheme="majorHAnsi" w:hAnsiTheme="majorHAnsi" w:cstheme="majorHAnsi"/>
        </w:rPr>
        <w:t>assembly_cost</w:t>
      </w:r>
      <w:proofErr w:type="spellEnd"/>
      <w:r w:rsidRPr="00DD7130">
        <w:rPr>
          <w:rFonts w:asciiTheme="majorHAnsi" w:hAnsiTheme="majorHAnsi" w:cstheme="majorHAnsi"/>
        </w:rPr>
        <w:t xml:space="preserve"> BY </w:t>
      </w:r>
      <w:proofErr w:type="spellStart"/>
      <w:r w:rsidRPr="00DD7130">
        <w:rPr>
          <w:rFonts w:asciiTheme="majorHAnsi" w:hAnsiTheme="majorHAnsi" w:cstheme="majorHAnsi"/>
        </w:rPr>
        <w:t>batch_discount_factor</w:t>
      </w:r>
      <w:proofErr w:type="spellEnd"/>
      <w:r w:rsidRPr="00DD7130">
        <w:rPr>
          <w:rFonts w:asciiTheme="majorHAnsi" w:hAnsiTheme="majorHAnsi" w:cstheme="majorHAnsi"/>
        </w:rPr>
        <w:t>(</w:t>
      </w:r>
      <w:proofErr w:type="spellStart"/>
      <w:r w:rsidRPr="00DD7130">
        <w:rPr>
          <w:rFonts w:asciiTheme="majorHAnsi" w:hAnsiTheme="majorHAnsi" w:cstheme="majorHAnsi"/>
        </w:rPr>
        <w:t>batch_quantity</w:t>
      </w:r>
      <w:proofErr w:type="spellEnd"/>
      <w:r w:rsidRPr="00DD7130">
        <w:rPr>
          <w:rFonts w:asciiTheme="majorHAnsi" w:hAnsiTheme="majorHAnsi" w:cstheme="majorHAnsi"/>
        </w:rPr>
        <w:t>)</w:t>
      </w:r>
    </w:p>
    <w:p w14:paraId="018501F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assembly_cost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total_cost</w:t>
      </w:r>
      <w:proofErr w:type="spellEnd"/>
    </w:p>
    <w:p w14:paraId="66A85B48"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IF</w:t>
      </w:r>
    </w:p>
    <w:p w14:paraId="63C2C61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WRITE </w:t>
      </w:r>
      <w:proofErr w:type="spellStart"/>
      <w:r w:rsidRPr="00DD7130">
        <w:rPr>
          <w:rFonts w:asciiTheme="majorHAnsi" w:hAnsiTheme="majorHAnsi" w:cstheme="majorHAnsi"/>
        </w:rPr>
        <w:t>part_number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revision_level</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weldment_indicator</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top_level_assembly</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sub_parts</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batch_quantity</w:t>
      </w:r>
      <w:proofErr w:type="spellEnd"/>
      <w:r w:rsidRPr="00DD7130">
        <w:rPr>
          <w:rFonts w:asciiTheme="majorHAnsi" w:hAnsiTheme="majorHAnsi" w:cstheme="majorHAnsi"/>
        </w:rPr>
        <w:t xml:space="preserve">, </w:t>
      </w:r>
      <w:proofErr w:type="spellStart"/>
      <w:r w:rsidRPr="00DD7130">
        <w:rPr>
          <w:rFonts w:asciiTheme="majorHAnsi" w:hAnsiTheme="majorHAnsi" w:cstheme="majorHAnsi"/>
        </w:rPr>
        <w:t>total_cost</w:t>
      </w:r>
      <w:proofErr w:type="spellEnd"/>
      <w:r w:rsidRPr="00DD7130">
        <w:rPr>
          <w:rFonts w:asciiTheme="majorHAnsi" w:hAnsiTheme="majorHAnsi" w:cstheme="majorHAnsi"/>
        </w:rPr>
        <w:t xml:space="preserve"> TO data/output.txt</w:t>
      </w:r>
    </w:p>
    <w:p w14:paraId="4236BCC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lastRenderedPageBreak/>
        <w:t xml:space="preserve">    RETURN </w:t>
      </w:r>
      <w:proofErr w:type="spellStart"/>
      <w:r w:rsidRPr="00DD7130">
        <w:rPr>
          <w:rFonts w:asciiTheme="majorHAnsi" w:hAnsiTheme="majorHAnsi" w:cstheme="majorHAnsi"/>
        </w:rPr>
        <w:t>total_cost</w:t>
      </w:r>
      <w:proofErr w:type="spellEnd"/>
    </w:p>
    <w:p w14:paraId="48F5A06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END FUNCTION</w:t>
      </w:r>
    </w:p>
    <w:p w14:paraId="12181F90" w14:textId="77777777" w:rsidR="00DD7130" w:rsidRPr="00DD7130" w:rsidRDefault="00DD7130" w:rsidP="00DD7130">
      <w:pPr>
        <w:spacing w:after="0"/>
        <w:rPr>
          <w:rFonts w:asciiTheme="majorHAnsi" w:hAnsiTheme="majorHAnsi" w:cstheme="majorHAnsi"/>
        </w:rPr>
      </w:pPr>
    </w:p>
    <w:p w14:paraId="427F800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FUNCTION </w:t>
      </w:r>
      <w:proofErr w:type="spellStart"/>
      <w:r w:rsidRPr="00DD7130">
        <w:rPr>
          <w:rFonts w:asciiTheme="majorHAnsi" w:hAnsiTheme="majorHAnsi" w:cstheme="majorHAnsi"/>
        </w:rPr>
        <w:t>calculate_single_part_</w:t>
      </w:r>
      <w:proofErr w:type="gramStart"/>
      <w:r w:rsidRPr="00DD7130">
        <w:rPr>
          <w:rFonts w:asciiTheme="majorHAnsi" w:hAnsiTheme="majorHAnsi" w:cstheme="majorHAnsi"/>
        </w:rPr>
        <w:t>cost</w:t>
      </w:r>
      <w:proofErr w:type="spellEnd"/>
      <w:r w:rsidRPr="00DD7130">
        <w:rPr>
          <w:rFonts w:asciiTheme="majorHAnsi" w:hAnsiTheme="majorHAnsi" w:cstheme="majorHAnsi"/>
        </w:rPr>
        <w:t>(</w:t>
      </w:r>
      <w:proofErr w:type="gramEnd"/>
      <w:r w:rsidRPr="00DD7130">
        <w:rPr>
          <w:rFonts w:asciiTheme="majorHAnsi" w:hAnsiTheme="majorHAnsi" w:cstheme="majorHAnsi"/>
        </w:rPr>
        <w:t>part, params, rates)</w:t>
      </w:r>
    </w:p>
    <w:p w14:paraId="305E4BA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part_cost</w:t>
      </w:r>
      <w:proofErr w:type="spellEnd"/>
      <w:r w:rsidRPr="00DD7130">
        <w:rPr>
          <w:rFonts w:asciiTheme="majorHAnsi" w:hAnsiTheme="majorHAnsi" w:cstheme="majorHAnsi"/>
        </w:rPr>
        <w:t xml:space="preserve"> = 0</w:t>
      </w:r>
    </w:p>
    <w:p w14:paraId="2C8A173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params.cutting</w:t>
      </w:r>
      <w:proofErr w:type="gramEnd"/>
      <w:r w:rsidRPr="00DD7130">
        <w:rPr>
          <w:rFonts w:asciiTheme="majorHAnsi" w:hAnsiTheme="majorHAnsi" w:cstheme="majorHAnsi"/>
        </w:rPr>
        <w:t>_method</w:t>
      </w:r>
      <w:proofErr w:type="spellEnd"/>
      <w:r w:rsidRPr="00DD7130">
        <w:rPr>
          <w:rFonts w:asciiTheme="majorHAnsi" w:hAnsiTheme="majorHAnsi" w:cstheme="majorHAnsi"/>
        </w:rPr>
        <w:t xml:space="preserve"> IS NOT "None"</w:t>
      </w:r>
    </w:p>
    <w:p w14:paraId="48A9A45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 rates[</w:t>
      </w:r>
      <w:proofErr w:type="spellStart"/>
      <w:proofErr w:type="gramStart"/>
      <w:r w:rsidRPr="00DD7130">
        <w:rPr>
          <w:rFonts w:asciiTheme="majorHAnsi" w:hAnsiTheme="majorHAnsi" w:cstheme="majorHAnsi"/>
        </w:rPr>
        <w:t>params.cutting</w:t>
      </w:r>
      <w:proofErr w:type="gramEnd"/>
      <w:r w:rsidRPr="00DD7130">
        <w:rPr>
          <w:rFonts w:asciiTheme="majorHAnsi" w:hAnsiTheme="majorHAnsi" w:cstheme="majorHAnsi"/>
        </w:rPr>
        <w:t>_method</w:t>
      </w:r>
      <w:proofErr w:type="spellEnd"/>
      <w:r w:rsidRPr="00DD7130">
        <w:rPr>
          <w:rFonts w:asciiTheme="majorHAnsi" w:hAnsiTheme="majorHAnsi" w:cstheme="majorHAnsi"/>
        </w:rPr>
        <w:t xml:space="preserve">] * </w:t>
      </w:r>
      <w:proofErr w:type="spellStart"/>
      <w:proofErr w:type="gramStart"/>
      <w:r w:rsidRPr="00DD7130">
        <w:rPr>
          <w:rFonts w:asciiTheme="majorHAnsi" w:hAnsiTheme="majorHAnsi" w:cstheme="majorHAnsi"/>
        </w:rPr>
        <w:t>params.cutting</w:t>
      </w:r>
      <w:proofErr w:type="gramEnd"/>
      <w:r w:rsidRPr="00DD7130">
        <w:rPr>
          <w:rFonts w:asciiTheme="majorHAnsi" w:hAnsiTheme="majorHAnsi" w:cstheme="majorHAnsi"/>
        </w:rPr>
        <w:t>_complexity</w:t>
      </w:r>
      <w:proofErr w:type="spellEnd"/>
    </w:p>
    <w:p w14:paraId="2F12BE7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7D22277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params.bends</w:t>
      </w:r>
      <w:proofErr w:type="spellEnd"/>
      <w:proofErr w:type="gramEnd"/>
      <w:r w:rsidRPr="00DD7130">
        <w:rPr>
          <w:rFonts w:asciiTheme="majorHAnsi" w:hAnsiTheme="majorHAnsi" w:cstheme="majorHAnsi"/>
        </w:rPr>
        <w:t xml:space="preserve"> &gt; 0</w:t>
      </w:r>
    </w:p>
    <w:p w14:paraId="22519FB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 rates[bending] * </w:t>
      </w:r>
      <w:proofErr w:type="spellStart"/>
      <w:proofErr w:type="gramStart"/>
      <w:r w:rsidRPr="00DD7130">
        <w:rPr>
          <w:rFonts w:asciiTheme="majorHAnsi" w:hAnsiTheme="majorHAnsi" w:cstheme="majorHAnsi"/>
        </w:rPr>
        <w:t>params.bends</w:t>
      </w:r>
      <w:proofErr w:type="spellEnd"/>
      <w:proofErr w:type="gramEnd"/>
    </w:p>
    <w:p w14:paraId="3069A12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5F571A7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params.weld</w:t>
      </w:r>
      <w:proofErr w:type="gramEnd"/>
      <w:r w:rsidRPr="00DD7130">
        <w:rPr>
          <w:rFonts w:asciiTheme="majorHAnsi" w:hAnsiTheme="majorHAnsi" w:cstheme="majorHAnsi"/>
        </w:rPr>
        <w:t>_length</w:t>
      </w:r>
      <w:proofErr w:type="spellEnd"/>
      <w:r w:rsidRPr="00DD7130">
        <w:rPr>
          <w:rFonts w:asciiTheme="majorHAnsi" w:hAnsiTheme="majorHAnsi" w:cstheme="majorHAnsi"/>
        </w:rPr>
        <w:t xml:space="preserve"> &gt; 0</w:t>
      </w:r>
    </w:p>
    <w:p w14:paraId="2B9E6EB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 rates[</w:t>
      </w:r>
      <w:proofErr w:type="spellStart"/>
      <w:proofErr w:type="gramStart"/>
      <w:r w:rsidRPr="00DD7130">
        <w:rPr>
          <w:rFonts w:asciiTheme="majorHAnsi" w:hAnsiTheme="majorHAnsi" w:cstheme="majorHAnsi"/>
        </w:rPr>
        <w:t>params.weld</w:t>
      </w:r>
      <w:proofErr w:type="gramEnd"/>
      <w:r w:rsidRPr="00DD7130">
        <w:rPr>
          <w:rFonts w:asciiTheme="majorHAnsi" w:hAnsiTheme="majorHAnsi" w:cstheme="majorHAnsi"/>
        </w:rPr>
        <w:t>_type</w:t>
      </w:r>
      <w:proofErr w:type="spellEnd"/>
      <w:r w:rsidRPr="00DD7130">
        <w:rPr>
          <w:rFonts w:asciiTheme="majorHAnsi" w:hAnsiTheme="majorHAnsi" w:cstheme="majorHAnsi"/>
        </w:rPr>
        <w:t xml:space="preserve">] * </w:t>
      </w:r>
      <w:proofErr w:type="spellStart"/>
      <w:proofErr w:type="gramStart"/>
      <w:r w:rsidRPr="00DD7130">
        <w:rPr>
          <w:rFonts w:asciiTheme="majorHAnsi" w:hAnsiTheme="majorHAnsi" w:cstheme="majorHAnsi"/>
        </w:rPr>
        <w:t>params.weld</w:t>
      </w:r>
      <w:proofErr w:type="gramEnd"/>
      <w:r w:rsidRPr="00DD7130">
        <w:rPr>
          <w:rFonts w:asciiTheme="majorHAnsi" w:hAnsiTheme="majorHAnsi" w:cstheme="majorHAnsi"/>
        </w:rPr>
        <w:t>_length</w:t>
      </w:r>
      <w:proofErr w:type="spellEnd"/>
    </w:p>
    <w:p w14:paraId="780B350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params.weld</w:t>
      </w:r>
      <w:proofErr w:type="gramEnd"/>
      <w:r w:rsidRPr="00DD7130">
        <w:rPr>
          <w:rFonts w:asciiTheme="majorHAnsi" w:hAnsiTheme="majorHAnsi" w:cstheme="majorHAnsi"/>
        </w:rPr>
        <w:t>_quality</w:t>
      </w:r>
      <w:proofErr w:type="spellEnd"/>
      <w:r w:rsidRPr="00DD7130">
        <w:rPr>
          <w:rFonts w:asciiTheme="majorHAnsi" w:hAnsiTheme="majorHAnsi" w:cstheme="majorHAnsi"/>
        </w:rPr>
        <w:t xml:space="preserve"> = "High"</w:t>
      </w:r>
    </w:p>
    <w:p w14:paraId="60FD5A3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MULTIPLY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BY </w:t>
      </w:r>
      <w:proofErr w:type="spellStart"/>
      <w:r w:rsidRPr="00DD7130">
        <w:rPr>
          <w:rFonts w:asciiTheme="majorHAnsi" w:hAnsiTheme="majorHAnsi" w:cstheme="majorHAnsi"/>
        </w:rPr>
        <w:t>weld_quality_factor</w:t>
      </w:r>
      <w:proofErr w:type="spellEnd"/>
    </w:p>
    <w:p w14:paraId="727B4E7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7F7D2A0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params.deburring</w:t>
      </w:r>
      <w:proofErr w:type="gramEnd"/>
      <w:r w:rsidRPr="00DD7130">
        <w:rPr>
          <w:rFonts w:asciiTheme="majorHAnsi" w:hAnsiTheme="majorHAnsi" w:cstheme="majorHAnsi"/>
        </w:rPr>
        <w:t>_intensity</w:t>
      </w:r>
      <w:proofErr w:type="spellEnd"/>
      <w:r w:rsidRPr="00DD7130">
        <w:rPr>
          <w:rFonts w:asciiTheme="majorHAnsi" w:hAnsiTheme="majorHAnsi" w:cstheme="majorHAnsi"/>
        </w:rPr>
        <w:t xml:space="preserve"> IS NOT "None"</w:t>
      </w:r>
    </w:p>
    <w:p w14:paraId="7FC32F3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 rates[</w:t>
      </w:r>
      <w:proofErr w:type="spellStart"/>
      <w:proofErr w:type="gramStart"/>
      <w:r w:rsidRPr="00DD7130">
        <w:rPr>
          <w:rFonts w:asciiTheme="majorHAnsi" w:hAnsiTheme="majorHAnsi" w:cstheme="majorHAnsi"/>
        </w:rPr>
        <w:t>params.deburring</w:t>
      </w:r>
      <w:proofErr w:type="gramEnd"/>
      <w:r w:rsidRPr="00DD7130">
        <w:rPr>
          <w:rFonts w:asciiTheme="majorHAnsi" w:hAnsiTheme="majorHAnsi" w:cstheme="majorHAnsi"/>
        </w:rPr>
        <w:t>_intensity</w:t>
      </w:r>
      <w:proofErr w:type="spellEnd"/>
      <w:r w:rsidRPr="00DD7130">
        <w:rPr>
          <w:rFonts w:asciiTheme="majorHAnsi" w:hAnsiTheme="majorHAnsi" w:cstheme="majorHAnsi"/>
        </w:rPr>
        <w:t>] * (</w:t>
      </w:r>
      <w:proofErr w:type="spellStart"/>
      <w:proofErr w:type="gramStart"/>
      <w:r w:rsidRPr="00DD7130">
        <w:rPr>
          <w:rFonts w:asciiTheme="majorHAnsi" w:hAnsiTheme="majorHAnsi" w:cstheme="majorHAnsi"/>
        </w:rPr>
        <w:t>part.length</w:t>
      </w:r>
      <w:proofErr w:type="spellEnd"/>
      <w:proofErr w:type="gramEnd"/>
      <w:r w:rsidRPr="00DD7130">
        <w:rPr>
          <w:rFonts w:asciiTheme="majorHAnsi" w:hAnsiTheme="majorHAnsi" w:cstheme="majorHAnsi"/>
        </w:rPr>
        <w:t xml:space="preserve"> * </w:t>
      </w:r>
      <w:proofErr w:type="spellStart"/>
      <w:proofErr w:type="gramStart"/>
      <w:r w:rsidRPr="00DD7130">
        <w:rPr>
          <w:rFonts w:asciiTheme="majorHAnsi" w:hAnsiTheme="majorHAnsi" w:cstheme="majorHAnsi"/>
        </w:rPr>
        <w:t>part.width</w:t>
      </w:r>
      <w:proofErr w:type="spellEnd"/>
      <w:proofErr w:type="gramEnd"/>
      <w:r w:rsidRPr="00DD7130">
        <w:rPr>
          <w:rFonts w:asciiTheme="majorHAnsi" w:hAnsiTheme="majorHAnsi" w:cstheme="majorHAnsi"/>
        </w:rPr>
        <w:t>)</w:t>
      </w:r>
    </w:p>
    <w:p w14:paraId="7DF7C3A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251A8437"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params.inspection</w:t>
      </w:r>
      <w:proofErr w:type="gramEnd"/>
      <w:r w:rsidRPr="00DD7130">
        <w:rPr>
          <w:rFonts w:asciiTheme="majorHAnsi" w:hAnsiTheme="majorHAnsi" w:cstheme="majorHAnsi"/>
        </w:rPr>
        <w:t>_scope</w:t>
      </w:r>
      <w:proofErr w:type="spellEnd"/>
      <w:r w:rsidRPr="00DD7130">
        <w:rPr>
          <w:rFonts w:asciiTheme="majorHAnsi" w:hAnsiTheme="majorHAnsi" w:cstheme="majorHAnsi"/>
        </w:rPr>
        <w:t xml:space="preserve"> IS NOT "None"</w:t>
      </w:r>
    </w:p>
    <w:p w14:paraId="054EE6A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 rates[</w:t>
      </w:r>
      <w:proofErr w:type="spellStart"/>
      <w:proofErr w:type="gramStart"/>
      <w:r w:rsidRPr="00DD7130">
        <w:rPr>
          <w:rFonts w:asciiTheme="majorHAnsi" w:hAnsiTheme="majorHAnsi" w:cstheme="majorHAnsi"/>
        </w:rPr>
        <w:t>params.inspection</w:t>
      </w:r>
      <w:proofErr w:type="gramEnd"/>
      <w:r w:rsidRPr="00DD7130">
        <w:rPr>
          <w:rFonts w:asciiTheme="majorHAnsi" w:hAnsiTheme="majorHAnsi" w:cstheme="majorHAnsi"/>
        </w:rPr>
        <w:t>_scope</w:t>
      </w:r>
      <w:proofErr w:type="spellEnd"/>
      <w:r w:rsidRPr="00DD7130">
        <w:rPr>
          <w:rFonts w:asciiTheme="majorHAnsi" w:hAnsiTheme="majorHAnsi" w:cstheme="majorHAnsi"/>
        </w:rPr>
        <w:t xml:space="preserve">] * </w:t>
      </w:r>
      <w:proofErr w:type="spellStart"/>
      <w:proofErr w:type="gramStart"/>
      <w:r w:rsidRPr="00DD7130">
        <w:rPr>
          <w:rFonts w:asciiTheme="majorHAnsi" w:hAnsiTheme="majorHAnsi" w:cstheme="majorHAnsi"/>
        </w:rPr>
        <w:t>params.inspection</w:t>
      </w:r>
      <w:proofErr w:type="gramEnd"/>
      <w:r w:rsidRPr="00DD7130">
        <w:rPr>
          <w:rFonts w:asciiTheme="majorHAnsi" w:hAnsiTheme="majorHAnsi" w:cstheme="majorHAnsi"/>
        </w:rPr>
        <w:t>_points</w:t>
      </w:r>
      <w:proofErr w:type="spellEnd"/>
    </w:p>
    <w:p w14:paraId="3EF3891B"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1FDFB4FD"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params.surface</w:t>
      </w:r>
      <w:proofErr w:type="gramEnd"/>
      <w:r w:rsidRPr="00DD7130">
        <w:rPr>
          <w:rFonts w:asciiTheme="majorHAnsi" w:hAnsiTheme="majorHAnsi" w:cstheme="majorHAnsi"/>
        </w:rPr>
        <w:t>_treatment_type</w:t>
      </w:r>
      <w:proofErr w:type="spellEnd"/>
      <w:r w:rsidRPr="00DD7130">
        <w:rPr>
          <w:rFonts w:asciiTheme="majorHAnsi" w:hAnsiTheme="majorHAnsi" w:cstheme="majorHAnsi"/>
        </w:rPr>
        <w:t xml:space="preserve"> IS NOT "None"</w:t>
      </w:r>
    </w:p>
    <w:p w14:paraId="642F222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 rates[</w:t>
      </w:r>
      <w:proofErr w:type="spellStart"/>
      <w:proofErr w:type="gramStart"/>
      <w:r w:rsidRPr="00DD7130">
        <w:rPr>
          <w:rFonts w:asciiTheme="majorHAnsi" w:hAnsiTheme="majorHAnsi" w:cstheme="majorHAnsi"/>
        </w:rPr>
        <w:t>params.surface</w:t>
      </w:r>
      <w:proofErr w:type="gramEnd"/>
      <w:r w:rsidRPr="00DD7130">
        <w:rPr>
          <w:rFonts w:asciiTheme="majorHAnsi" w:hAnsiTheme="majorHAnsi" w:cstheme="majorHAnsi"/>
        </w:rPr>
        <w:t>_treatment_type</w:t>
      </w:r>
      <w:proofErr w:type="spellEnd"/>
      <w:r w:rsidRPr="00DD7130">
        <w:rPr>
          <w:rFonts w:asciiTheme="majorHAnsi" w:hAnsiTheme="majorHAnsi" w:cstheme="majorHAnsi"/>
        </w:rPr>
        <w:t>] * (</w:t>
      </w:r>
      <w:proofErr w:type="spellStart"/>
      <w:proofErr w:type="gramStart"/>
      <w:r w:rsidRPr="00DD7130">
        <w:rPr>
          <w:rFonts w:asciiTheme="majorHAnsi" w:hAnsiTheme="majorHAnsi" w:cstheme="majorHAnsi"/>
        </w:rPr>
        <w:t>part.length</w:t>
      </w:r>
      <w:proofErr w:type="spellEnd"/>
      <w:proofErr w:type="gramEnd"/>
      <w:r w:rsidRPr="00DD7130">
        <w:rPr>
          <w:rFonts w:asciiTheme="majorHAnsi" w:hAnsiTheme="majorHAnsi" w:cstheme="majorHAnsi"/>
        </w:rPr>
        <w:t xml:space="preserve"> * </w:t>
      </w:r>
      <w:proofErr w:type="spellStart"/>
      <w:proofErr w:type="gramStart"/>
      <w:r w:rsidRPr="00DD7130">
        <w:rPr>
          <w:rFonts w:asciiTheme="majorHAnsi" w:hAnsiTheme="majorHAnsi" w:cstheme="majorHAnsi"/>
        </w:rPr>
        <w:t>part.width</w:t>
      </w:r>
      <w:proofErr w:type="spellEnd"/>
      <w:proofErr w:type="gramEnd"/>
      <w:r w:rsidRPr="00DD7130">
        <w:rPr>
          <w:rFonts w:asciiTheme="majorHAnsi" w:hAnsiTheme="majorHAnsi" w:cstheme="majorHAnsi"/>
        </w:rPr>
        <w:t>)</w:t>
      </w:r>
    </w:p>
    <w:p w14:paraId="7F3D2C1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params.surface</w:t>
      </w:r>
      <w:proofErr w:type="gramEnd"/>
      <w:r w:rsidRPr="00DD7130">
        <w:rPr>
          <w:rFonts w:asciiTheme="majorHAnsi" w:hAnsiTheme="majorHAnsi" w:cstheme="majorHAnsi"/>
        </w:rPr>
        <w:t>_treatment_coverage</w:t>
      </w:r>
      <w:proofErr w:type="spellEnd"/>
      <w:r w:rsidRPr="00DD7130">
        <w:rPr>
          <w:rFonts w:asciiTheme="majorHAnsi" w:hAnsiTheme="majorHAnsi" w:cstheme="majorHAnsi"/>
        </w:rPr>
        <w:t xml:space="preserve"> = "Full"</w:t>
      </w:r>
    </w:p>
    <w:p w14:paraId="68D27CD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MULTIPLY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BY </w:t>
      </w:r>
      <w:proofErr w:type="spellStart"/>
      <w:r w:rsidRPr="00DD7130">
        <w:rPr>
          <w:rFonts w:asciiTheme="majorHAnsi" w:hAnsiTheme="majorHAnsi" w:cstheme="majorHAnsi"/>
        </w:rPr>
        <w:t>treatment_factor</w:t>
      </w:r>
      <w:proofErr w:type="spellEnd"/>
    </w:p>
    <w:p w14:paraId="6E0B834A"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4AB8A98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params.machining</w:t>
      </w:r>
      <w:proofErr w:type="gramEnd"/>
      <w:r w:rsidRPr="00DD7130">
        <w:rPr>
          <w:rFonts w:asciiTheme="majorHAnsi" w:hAnsiTheme="majorHAnsi" w:cstheme="majorHAnsi"/>
        </w:rPr>
        <w:t>_operations</w:t>
      </w:r>
      <w:proofErr w:type="spellEnd"/>
      <w:r w:rsidRPr="00DD7130">
        <w:rPr>
          <w:rFonts w:asciiTheme="majorHAnsi" w:hAnsiTheme="majorHAnsi" w:cstheme="majorHAnsi"/>
        </w:rPr>
        <w:t xml:space="preserve"> &gt; 0</w:t>
      </w:r>
    </w:p>
    <w:p w14:paraId="294BFBB4"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 rates[</w:t>
      </w:r>
      <w:proofErr w:type="spellStart"/>
      <w:proofErr w:type="gramStart"/>
      <w:r w:rsidRPr="00DD7130">
        <w:rPr>
          <w:rFonts w:asciiTheme="majorHAnsi" w:hAnsiTheme="majorHAnsi" w:cstheme="majorHAnsi"/>
        </w:rPr>
        <w:t>params.machining</w:t>
      </w:r>
      <w:proofErr w:type="gramEnd"/>
      <w:r w:rsidRPr="00DD7130">
        <w:rPr>
          <w:rFonts w:asciiTheme="majorHAnsi" w:hAnsiTheme="majorHAnsi" w:cstheme="majorHAnsi"/>
        </w:rPr>
        <w:t>_precision</w:t>
      </w:r>
      <w:proofErr w:type="spellEnd"/>
      <w:r w:rsidRPr="00DD7130">
        <w:rPr>
          <w:rFonts w:asciiTheme="majorHAnsi" w:hAnsiTheme="majorHAnsi" w:cstheme="majorHAnsi"/>
        </w:rPr>
        <w:t xml:space="preserve">] * </w:t>
      </w:r>
      <w:proofErr w:type="spellStart"/>
      <w:proofErr w:type="gramStart"/>
      <w:r w:rsidRPr="00DD7130">
        <w:rPr>
          <w:rFonts w:asciiTheme="majorHAnsi" w:hAnsiTheme="majorHAnsi" w:cstheme="majorHAnsi"/>
        </w:rPr>
        <w:t>params.machining</w:t>
      </w:r>
      <w:proofErr w:type="gramEnd"/>
      <w:r w:rsidRPr="00DD7130">
        <w:rPr>
          <w:rFonts w:asciiTheme="majorHAnsi" w:hAnsiTheme="majorHAnsi" w:cstheme="majorHAnsi"/>
        </w:rPr>
        <w:t>_operations</w:t>
      </w:r>
      <w:proofErr w:type="spellEnd"/>
    </w:p>
    <w:p w14:paraId="6303FE8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2B498972"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params.forming</w:t>
      </w:r>
      <w:proofErr w:type="gramEnd"/>
      <w:r w:rsidRPr="00DD7130">
        <w:rPr>
          <w:rFonts w:asciiTheme="majorHAnsi" w:hAnsiTheme="majorHAnsi" w:cstheme="majorHAnsi"/>
        </w:rPr>
        <w:t>_steps</w:t>
      </w:r>
      <w:proofErr w:type="spellEnd"/>
      <w:r w:rsidRPr="00DD7130">
        <w:rPr>
          <w:rFonts w:asciiTheme="majorHAnsi" w:hAnsiTheme="majorHAnsi" w:cstheme="majorHAnsi"/>
        </w:rPr>
        <w:t xml:space="preserve"> &gt; 0</w:t>
      </w:r>
    </w:p>
    <w:p w14:paraId="3F2A978E"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 rates[</w:t>
      </w:r>
      <w:proofErr w:type="spellStart"/>
      <w:proofErr w:type="gramStart"/>
      <w:r w:rsidRPr="00DD7130">
        <w:rPr>
          <w:rFonts w:asciiTheme="majorHAnsi" w:hAnsiTheme="majorHAnsi" w:cstheme="majorHAnsi"/>
        </w:rPr>
        <w:t>params.forming</w:t>
      </w:r>
      <w:proofErr w:type="gramEnd"/>
      <w:r w:rsidRPr="00DD7130">
        <w:rPr>
          <w:rFonts w:asciiTheme="majorHAnsi" w:hAnsiTheme="majorHAnsi" w:cstheme="majorHAnsi"/>
        </w:rPr>
        <w:t>_complexity</w:t>
      </w:r>
      <w:proofErr w:type="spellEnd"/>
      <w:r w:rsidRPr="00DD7130">
        <w:rPr>
          <w:rFonts w:asciiTheme="majorHAnsi" w:hAnsiTheme="majorHAnsi" w:cstheme="majorHAnsi"/>
        </w:rPr>
        <w:t xml:space="preserve">] * </w:t>
      </w:r>
      <w:proofErr w:type="spellStart"/>
      <w:proofErr w:type="gramStart"/>
      <w:r w:rsidRPr="00DD7130">
        <w:rPr>
          <w:rFonts w:asciiTheme="majorHAnsi" w:hAnsiTheme="majorHAnsi" w:cstheme="majorHAnsi"/>
        </w:rPr>
        <w:t>params.forming</w:t>
      </w:r>
      <w:proofErr w:type="gramEnd"/>
      <w:r w:rsidRPr="00DD7130">
        <w:rPr>
          <w:rFonts w:asciiTheme="majorHAnsi" w:hAnsiTheme="majorHAnsi" w:cstheme="majorHAnsi"/>
        </w:rPr>
        <w:t>_steps</w:t>
      </w:r>
      <w:proofErr w:type="spellEnd"/>
    </w:p>
    <w:p w14:paraId="600504D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work_cost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3B96A4C9"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IF </w:t>
      </w:r>
      <w:proofErr w:type="spellStart"/>
      <w:proofErr w:type="gramStart"/>
      <w:r w:rsidRPr="00DD7130">
        <w:rPr>
          <w:rFonts w:asciiTheme="majorHAnsi" w:hAnsiTheme="majorHAnsi" w:cstheme="majorHAnsi"/>
        </w:rPr>
        <w:t>params.fastener</w:t>
      </w:r>
      <w:proofErr w:type="gramEnd"/>
      <w:r w:rsidRPr="00DD7130">
        <w:rPr>
          <w:rFonts w:asciiTheme="majorHAnsi" w:hAnsiTheme="majorHAnsi" w:cstheme="majorHAnsi"/>
        </w:rPr>
        <w:t>_types_and_counts</w:t>
      </w:r>
      <w:proofErr w:type="spellEnd"/>
      <w:r w:rsidRPr="00DD7130">
        <w:rPr>
          <w:rFonts w:asciiTheme="majorHAnsi" w:hAnsiTheme="majorHAnsi" w:cstheme="majorHAnsi"/>
        </w:rPr>
        <w:t xml:space="preserve"> IS NOT EMPTY</w:t>
      </w:r>
    </w:p>
    <w:p w14:paraId="1D3C8B36"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SET </w:t>
      </w:r>
      <w:proofErr w:type="spellStart"/>
      <w:r w:rsidRPr="00DD7130">
        <w:rPr>
          <w:rFonts w:asciiTheme="majorHAnsi" w:hAnsiTheme="majorHAnsi" w:cstheme="majorHAnsi"/>
        </w:rPr>
        <w:t>fastening_cost</w:t>
      </w:r>
      <w:proofErr w:type="spellEnd"/>
      <w:r w:rsidRPr="00DD7130">
        <w:rPr>
          <w:rFonts w:asciiTheme="majorHAnsi" w:hAnsiTheme="majorHAnsi" w:cstheme="majorHAnsi"/>
        </w:rPr>
        <w:t xml:space="preserve"> = 0</w:t>
      </w:r>
    </w:p>
    <w:p w14:paraId="36B56871"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FOR EACH fastener IN </w:t>
      </w:r>
      <w:proofErr w:type="spellStart"/>
      <w:proofErr w:type="gramStart"/>
      <w:r w:rsidRPr="00DD7130">
        <w:rPr>
          <w:rFonts w:asciiTheme="majorHAnsi" w:hAnsiTheme="majorHAnsi" w:cstheme="majorHAnsi"/>
        </w:rPr>
        <w:t>params.fastener</w:t>
      </w:r>
      <w:proofErr w:type="gramEnd"/>
      <w:r w:rsidRPr="00DD7130">
        <w:rPr>
          <w:rFonts w:asciiTheme="majorHAnsi" w:hAnsiTheme="majorHAnsi" w:cstheme="majorHAnsi"/>
        </w:rPr>
        <w:t>_types_and_counts</w:t>
      </w:r>
      <w:proofErr w:type="spellEnd"/>
    </w:p>
    <w:p w14:paraId="68747803"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(rates[</w:t>
      </w:r>
      <w:proofErr w:type="spellStart"/>
      <w:proofErr w:type="gramStart"/>
      <w:r w:rsidRPr="00DD7130">
        <w:rPr>
          <w:rFonts w:asciiTheme="majorHAnsi" w:hAnsiTheme="majorHAnsi" w:cstheme="majorHAnsi"/>
        </w:rPr>
        <w:t>fastener.type</w:t>
      </w:r>
      <w:proofErr w:type="spellEnd"/>
      <w:proofErr w:type="gramEnd"/>
      <w:r w:rsidRPr="00DD7130">
        <w:rPr>
          <w:rFonts w:asciiTheme="majorHAnsi" w:hAnsiTheme="majorHAnsi" w:cstheme="majorHAnsi"/>
        </w:rPr>
        <w:t xml:space="preserve">] * </w:t>
      </w:r>
      <w:proofErr w:type="spellStart"/>
      <w:proofErr w:type="gramStart"/>
      <w:r w:rsidRPr="00DD7130">
        <w:rPr>
          <w:rFonts w:asciiTheme="majorHAnsi" w:hAnsiTheme="majorHAnsi" w:cstheme="majorHAnsi"/>
        </w:rPr>
        <w:t>fastener.count</w:t>
      </w:r>
      <w:proofErr w:type="spellEnd"/>
      <w:proofErr w:type="gramEnd"/>
      <w:r w:rsidRPr="00DD7130">
        <w:rPr>
          <w:rFonts w:asciiTheme="majorHAnsi" w:hAnsiTheme="majorHAnsi" w:cstheme="majorHAnsi"/>
        </w:rPr>
        <w:t xml:space="preserve">) TO </w:t>
      </w:r>
      <w:proofErr w:type="spellStart"/>
      <w:r w:rsidRPr="00DD7130">
        <w:rPr>
          <w:rFonts w:asciiTheme="majorHAnsi" w:hAnsiTheme="majorHAnsi" w:cstheme="majorHAnsi"/>
        </w:rPr>
        <w:t>fastening_cost</w:t>
      </w:r>
      <w:proofErr w:type="spellEnd"/>
    </w:p>
    <w:p w14:paraId="572CF76F"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END FOR</w:t>
      </w:r>
    </w:p>
    <w:p w14:paraId="731D5030"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ADD </w:t>
      </w:r>
      <w:proofErr w:type="spellStart"/>
      <w:r w:rsidRPr="00DD7130">
        <w:rPr>
          <w:rFonts w:asciiTheme="majorHAnsi" w:hAnsiTheme="majorHAnsi" w:cstheme="majorHAnsi"/>
        </w:rPr>
        <w:t>fastening_cost</w:t>
      </w:r>
      <w:proofErr w:type="spellEnd"/>
      <w:r w:rsidRPr="00DD7130">
        <w:rPr>
          <w:rFonts w:asciiTheme="majorHAnsi" w:hAnsiTheme="majorHAnsi" w:cstheme="majorHAnsi"/>
        </w:rPr>
        <w:t xml:space="preserve"> TO </w:t>
      </w:r>
      <w:proofErr w:type="spellStart"/>
      <w:r w:rsidRPr="00DD7130">
        <w:rPr>
          <w:rFonts w:asciiTheme="majorHAnsi" w:hAnsiTheme="majorHAnsi" w:cstheme="majorHAnsi"/>
        </w:rPr>
        <w:t>part_cost</w:t>
      </w:r>
      <w:proofErr w:type="spellEnd"/>
    </w:p>
    <w:p w14:paraId="469A2CBC" w14:textId="77777777" w:rsidR="00DD7130" w:rsidRPr="00DD7130" w:rsidRDefault="00DD7130" w:rsidP="00DD7130">
      <w:pPr>
        <w:spacing w:after="0"/>
        <w:rPr>
          <w:rFonts w:asciiTheme="majorHAnsi" w:hAnsiTheme="majorHAnsi" w:cstheme="majorHAnsi"/>
        </w:rPr>
      </w:pPr>
      <w:r w:rsidRPr="00DD7130">
        <w:rPr>
          <w:rFonts w:asciiTheme="majorHAnsi" w:hAnsiTheme="majorHAnsi" w:cstheme="majorHAnsi"/>
        </w:rPr>
        <w:t xml:space="preserve">    RETURN </w:t>
      </w:r>
      <w:proofErr w:type="spellStart"/>
      <w:r w:rsidRPr="00DD7130">
        <w:rPr>
          <w:rFonts w:asciiTheme="majorHAnsi" w:hAnsiTheme="majorHAnsi" w:cstheme="majorHAnsi"/>
        </w:rPr>
        <w:t>part_cost</w:t>
      </w:r>
      <w:proofErr w:type="spellEnd"/>
    </w:p>
    <w:p w14:paraId="270996DF" w14:textId="23B30655" w:rsidR="00871093" w:rsidRPr="00AF0028" w:rsidRDefault="00DD7130" w:rsidP="00DD7130">
      <w:pPr>
        <w:spacing w:after="0"/>
        <w:rPr>
          <w:rFonts w:asciiTheme="majorHAnsi" w:hAnsiTheme="majorHAnsi" w:cstheme="majorHAnsi"/>
        </w:rPr>
      </w:pPr>
      <w:r w:rsidRPr="00DD7130">
        <w:rPr>
          <w:rFonts w:asciiTheme="majorHAnsi" w:hAnsiTheme="majorHAnsi" w:cstheme="majorHAnsi"/>
        </w:rPr>
        <w:t>END FUNCTION</w:t>
      </w:r>
    </w:p>
    <w:sectPr w:rsidR="00871093" w:rsidRPr="00AF0028" w:rsidSect="00034616">
      <w:headerReference w:type="default" r:id="rId9"/>
      <w:footerReference w:type="default" r:id="rId10"/>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D0641" w14:textId="77777777" w:rsidR="00041E20" w:rsidRDefault="00041E20" w:rsidP="000A6287">
      <w:pPr>
        <w:spacing w:after="0" w:line="240" w:lineRule="auto"/>
      </w:pPr>
      <w:r>
        <w:separator/>
      </w:r>
    </w:p>
  </w:endnote>
  <w:endnote w:type="continuationSeparator" w:id="0">
    <w:p w14:paraId="745E52C7" w14:textId="77777777" w:rsidR="00041E20" w:rsidRDefault="00041E20" w:rsidP="000A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1738B" w14:textId="31DA1FA4" w:rsidR="000A6287" w:rsidRPr="000637BF" w:rsidRDefault="00FD01E4" w:rsidP="00CE4FE5">
    <w:pPr>
      <w:pStyle w:val="Footer"/>
      <w:tabs>
        <w:tab w:val="left" w:pos="1995"/>
        <w:tab w:val="left" w:pos="3210"/>
        <w:tab w:val="right" w:pos="9972"/>
      </w:tabs>
      <w:jc w:val="center"/>
      <w:rPr>
        <w:color w:val="17365D" w:themeColor="text2" w:themeShade="BF"/>
      </w:rPr>
    </w:pPr>
    <w:r>
      <w:rPr>
        <w:color w:val="17365D" w:themeColor="text2" w:themeShade="BF"/>
        <w:sz w:val="18"/>
        <w:szCs w:val="18"/>
      </w:rPr>
      <w:t>April 01,2025</w:t>
    </w:r>
    <w:r w:rsidR="002E710A" w:rsidRPr="000637BF">
      <w:rPr>
        <w:color w:val="17365D" w:themeColor="text2" w:themeShade="BF"/>
        <w:sz w:val="18"/>
        <w:szCs w:val="18"/>
      </w:rPr>
      <w:tab/>
    </w:r>
    <w:r w:rsidR="00CE4FE5">
      <w:rPr>
        <w:color w:val="17365D" w:themeColor="text2" w:themeShade="BF"/>
        <w:sz w:val="18"/>
        <w:szCs w:val="18"/>
      </w:rPr>
      <w:tab/>
    </w:r>
    <w:sdt>
      <w:sdtPr>
        <w:rPr>
          <w:color w:val="17365D" w:themeColor="text2" w:themeShade="BF"/>
          <w:sz w:val="18"/>
          <w:szCs w:val="18"/>
        </w:rPr>
        <w:alias w:val="Comments"/>
        <w:tag w:val=""/>
        <w:id w:val="265812549"/>
        <w:placeholder>
          <w:docPart w:val="C0E86F862D064E91984D4E45F7700681"/>
        </w:placeholder>
        <w:dataBinding w:prefixMappings="xmlns:ns0='http://purl.org/dc/elements/1.1/' xmlns:ns1='http://schemas.openxmlformats.org/package/2006/metadata/core-properties' " w:xpath="/ns1:coreProperties[1]/ns0:description[1]" w:storeItemID="{6C3C8BC8-F283-45AE-878A-BAB7291924A1}"/>
        <w:text w:multiLine="1"/>
      </w:sdtPr>
      <w:sdtContent>
        <w:r w:rsidR="002E710A" w:rsidRPr="000637BF">
          <w:rPr>
            <w:color w:val="17365D" w:themeColor="text2" w:themeShade="BF"/>
            <w:sz w:val="18"/>
            <w:szCs w:val="18"/>
          </w:rPr>
          <w:t>PDSWD7-ZE124A PDA in Software Development</w:t>
        </w:r>
      </w:sdtContent>
    </w:sdt>
    <w:r w:rsidR="002E710A" w:rsidRPr="000637BF">
      <w:rPr>
        <w:color w:val="17365D" w:themeColor="text2" w:themeShade="BF"/>
        <w:sz w:val="18"/>
        <w:szCs w:val="18"/>
      </w:rPr>
      <w:tab/>
    </w:r>
    <w:sdt>
      <w:sdtPr>
        <w:rPr>
          <w:color w:val="17365D" w:themeColor="text2" w:themeShade="BF"/>
          <w:sz w:val="18"/>
          <w:szCs w:val="18"/>
        </w:rPr>
        <w:alias w:val="Author"/>
        <w:tag w:val=""/>
        <w:id w:val="668374924"/>
        <w:placeholder>
          <w:docPart w:val="527608451A9546ABA3495ACA7A503BB6"/>
        </w:placeholder>
        <w:dataBinding w:prefixMappings="xmlns:ns0='http://purl.org/dc/elements/1.1/' xmlns:ns1='http://schemas.openxmlformats.org/package/2006/metadata/core-properties' " w:xpath="/ns1:coreProperties[1]/ns0:creator[1]" w:storeItemID="{6C3C8BC8-F283-45AE-878A-BAB7291924A1}"/>
        <w:text/>
      </w:sdtPr>
      <w:sdtContent>
        <w:r w:rsidR="002E710A" w:rsidRPr="000637BF">
          <w:rPr>
            <w:color w:val="17365D" w:themeColor="text2" w:themeShade="BF"/>
            <w:sz w:val="18"/>
            <w:szCs w:val="18"/>
          </w:rPr>
          <w:t>Laurie Moffat</w:t>
        </w:r>
      </w:sdtContent>
    </w:sdt>
    <w:r w:rsidR="002E710A" w:rsidRPr="000637BF">
      <w:rPr>
        <w:color w:val="17365D" w:themeColor="text2" w:themeShade="BF"/>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C826D" w14:textId="77777777" w:rsidR="00041E20" w:rsidRDefault="00041E20" w:rsidP="000A6287">
      <w:pPr>
        <w:spacing w:after="0" w:line="240" w:lineRule="auto"/>
      </w:pPr>
      <w:r>
        <w:separator/>
      </w:r>
    </w:p>
  </w:footnote>
  <w:footnote w:type="continuationSeparator" w:id="0">
    <w:p w14:paraId="49E7C38E" w14:textId="77777777" w:rsidR="00041E20" w:rsidRDefault="00041E20" w:rsidP="000A6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7E422" w14:textId="61F494D5" w:rsidR="000A6287" w:rsidRPr="00CE4FE5" w:rsidRDefault="000A6287" w:rsidP="002E710A">
    <w:pPr>
      <w:pStyle w:val="Header"/>
      <w:tabs>
        <w:tab w:val="clear" w:pos="4680"/>
        <w:tab w:val="clear" w:pos="9360"/>
        <w:tab w:val="left" w:pos="7860"/>
      </w:tabs>
      <w:rPr>
        <w:sz w:val="32"/>
        <w:szCs w:val="32"/>
      </w:rPr>
    </w:pPr>
    <w:r w:rsidRPr="00CE4FE5">
      <w:rPr>
        <w:noProof/>
        <w:sz w:val="32"/>
        <w:szCs w:val="32"/>
      </w:rPr>
      <mc:AlternateContent>
        <mc:Choice Requires="wps">
          <w:drawing>
            <wp:anchor distT="0" distB="0" distL="114300" distR="114300" simplePos="0" relativeHeight="251665408" behindDoc="0" locked="0" layoutInCell="0" allowOverlap="1" wp14:anchorId="69D39610" wp14:editId="1B37BCA2">
              <wp:simplePos x="0" y="0"/>
              <wp:positionH relativeFrom="margin">
                <wp:posOffset>3737610</wp:posOffset>
              </wp:positionH>
              <wp:positionV relativeFrom="topMargin">
                <wp:posOffset>266700</wp:posOffset>
              </wp:positionV>
              <wp:extent cx="2676525" cy="170815"/>
              <wp:effectExtent l="0" t="0" r="0" b="63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16362" w14:textId="0EC31F80" w:rsidR="000A6287" w:rsidRPr="000637BF" w:rsidRDefault="00000000" w:rsidP="002E710A">
                          <w:pPr>
                            <w:spacing w:after="0" w:line="240" w:lineRule="auto"/>
                            <w:jc w:val="center"/>
                            <w:rPr>
                              <w:color w:val="17365D" w:themeColor="text2" w:themeShade="BF"/>
                            </w:rPr>
                          </w:pPr>
                          <w:sdt>
                            <w:sdtPr>
                              <w:rPr>
                                <w:color w:val="17365D" w:themeColor="text2" w:themeShade="BF"/>
                              </w:rPr>
                              <w:alias w:val="Title"/>
                              <w:tag w:val=""/>
                              <w:id w:val="-826588277"/>
                              <w:placeholder>
                                <w:docPart w:val="73B6DBD58AEF447A9C9FA7EE47A4C616"/>
                              </w:placeholder>
                              <w:dataBinding w:prefixMappings="xmlns:ns0='http://purl.org/dc/elements/1.1/' xmlns:ns1='http://schemas.openxmlformats.org/package/2006/metadata/core-properties' " w:xpath="/ns1:coreProperties[1]/ns0:title[1]" w:storeItemID="{6C3C8BC8-F283-45AE-878A-BAB7291924A1}"/>
                              <w:text/>
                            </w:sdtPr>
                            <w:sdtContent>
                              <w:r w:rsidR="005A2DAE">
                                <w:rPr>
                                  <w:color w:val="17365D" w:themeColor="text2" w:themeShade="BF"/>
                                </w:rPr>
                                <w:t>Sheet Metal Client Hub Design Document</w:t>
                              </w:r>
                            </w:sdtContent>
                          </w:sdt>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9D39610" id="_x0000_t202" coordsize="21600,21600" o:spt="202" path="m,l,21600r21600,l21600,xe">
              <v:stroke joinstyle="miter"/>
              <v:path gradientshapeok="t" o:connecttype="rect"/>
            </v:shapetype>
            <v:shape id="Text Box 229" o:spid="_x0000_s1026" type="#_x0000_t202" style="position:absolute;margin-left:294.3pt;margin-top:21pt;width:210.75pt;height:13.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" o:allowincell="f" filled="f" stroked="f">
              <v:textbox inset=",0,,0">
                <w:txbxContent>
                  <w:p w14:paraId="54B16362" w14:textId="0EC31F80" w:rsidR="000A6287" w:rsidRPr="000637BF" w:rsidRDefault="00000000" w:rsidP="002E710A">
                    <w:pPr>
                      <w:spacing w:after="0" w:line="240" w:lineRule="auto"/>
                      <w:jc w:val="center"/>
                      <w:rPr>
                        <w:color w:val="17365D" w:themeColor="text2" w:themeShade="BF"/>
                      </w:rPr>
                    </w:pPr>
                    <w:sdt>
                      <w:sdtPr>
                        <w:rPr>
                          <w:color w:val="17365D" w:themeColor="text2" w:themeShade="BF"/>
                        </w:rPr>
                        <w:alias w:val="Title"/>
                        <w:tag w:val=""/>
                        <w:id w:val="-826588277"/>
                        <w:placeholder>
                          <w:docPart w:val="73B6DBD58AEF447A9C9FA7EE47A4C616"/>
                        </w:placeholder>
                        <w:dataBinding w:prefixMappings="xmlns:ns0='http://purl.org/dc/elements/1.1/' xmlns:ns1='http://schemas.openxmlformats.org/package/2006/metadata/core-properties' " w:xpath="/ns1:coreProperties[1]/ns0:title[1]" w:storeItemID="{6C3C8BC8-F283-45AE-878A-BAB7291924A1}"/>
                        <w:text/>
                      </w:sdtPr>
                      <w:sdtContent>
                        <w:r w:rsidR="005A2DAE">
                          <w:rPr>
                            <w:color w:val="17365D" w:themeColor="text2" w:themeShade="BF"/>
                          </w:rPr>
                          <w:t>Sheet Metal Client Hub Design Document</w:t>
                        </w:r>
                      </w:sdtContent>
                    </w:sdt>
                  </w:p>
                </w:txbxContent>
              </v:textbox>
              <w10:wrap anchorx="margin" anchory="margin"/>
            </v:shape>
          </w:pict>
        </mc:Fallback>
      </mc:AlternateContent>
    </w:r>
    <w:r w:rsidRPr="00CE4FE5">
      <w:rPr>
        <w:noProof/>
        <w:sz w:val="32"/>
        <w:szCs w:val="32"/>
      </w:rPr>
      <mc:AlternateContent>
        <mc:Choice Requires="wps">
          <w:drawing>
            <wp:anchor distT="0" distB="0" distL="114300" distR="114300" simplePos="0" relativeHeight="251664384" behindDoc="0" locked="0" layoutInCell="0" allowOverlap="1" wp14:anchorId="6E6C0D59" wp14:editId="1F89C232">
              <wp:simplePos x="0" y="0"/>
              <wp:positionH relativeFrom="page">
                <wp:align>right</wp:align>
              </wp:positionH>
              <wp:positionV relativeFrom="topMargin">
                <wp:align>center</wp:align>
              </wp:positionV>
              <wp:extent cx="911860" cy="170815"/>
              <wp:effectExtent l="0" t="0" r="22860" b="1079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2">
                          <a:lumMod val="75000"/>
                        </a:schemeClr>
                      </a:solidFill>
                      <a:ln>
                        <a:solidFill>
                          <a:schemeClr val="tx2">
                            <a:lumMod val="75000"/>
                          </a:schemeClr>
                        </a:solidFill>
                      </a:ln>
                    </wps:spPr>
                    <wps:txbx>
                      <w:txbxContent>
                        <w:p w14:paraId="343E9246" w14:textId="77777777" w:rsidR="000A6287" w:rsidRDefault="000A6287">
                          <w:pPr>
                            <w:spacing w:after="0" w:line="240" w:lineRule="auto"/>
                            <w:rPr>
                              <w:color w:val="FFFFFF" w:themeColor="background1"/>
                            </w:rPr>
                          </w:pPr>
                          <w:r>
                            <w:fldChar w:fldCharType="begin"/>
                          </w:r>
                          <w:r>
                            <w:instrText>PAGE   \* MERGEFORMAT</w:instrText>
                          </w:r>
                          <w:r>
                            <w:fldChar w:fldCharType="separate"/>
                          </w:r>
                          <w:r>
                            <w:rPr>
                              <w:color w:val="FFFFFF" w:themeColor="background1"/>
                              <w:lang w:val="en-GB"/>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E6C0D59" id="Text Box 231" o:spid="_x0000_s1027" type="#_x0000_t202" style="position:absolute;margin-left:20.6pt;margin-top:0;width:71.8pt;height:13.45pt;z-index:25166438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" o:allowincell="f" fillcolor="#17365d [2415]" strokecolor="#17365d [2415]">
              <v:textbox style="mso-fit-shape-to-text:t" inset=",0,,0">
                <w:txbxContent>
                  <w:p w14:paraId="343E9246" w14:textId="77777777" w:rsidR="000A6287" w:rsidRDefault="000A6287">
                    <w:pPr>
                      <w:spacing w:after="0" w:line="240" w:lineRule="auto"/>
                      <w:rPr>
                        <w:color w:val="FFFFFF" w:themeColor="background1"/>
                      </w:rPr>
                    </w:pPr>
                    <w:r>
                      <w:fldChar w:fldCharType="begin"/>
                    </w:r>
                    <w:r>
                      <w:instrText>PAGE   \* MERGEFORMAT</w:instrText>
                    </w:r>
                    <w:r>
                      <w:fldChar w:fldCharType="separate"/>
                    </w:r>
                    <w:r>
                      <w:rPr>
                        <w:color w:val="FFFFFF" w:themeColor="background1"/>
                        <w:lang w:val="en-GB"/>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008E6602"/>
    <w:multiLevelType w:val="hybridMultilevel"/>
    <w:tmpl w:val="C63C970E"/>
    <w:lvl w:ilvl="0" w:tplc="0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31785D"/>
    <w:multiLevelType w:val="hybridMultilevel"/>
    <w:tmpl w:val="C98EC202"/>
    <w:lvl w:ilvl="0" w:tplc="D2E4107A">
      <w:start w:val="1"/>
      <w:numFmt w:val="decimal"/>
      <w:lvlText w:val="%1)"/>
      <w:lvlJc w:val="left"/>
      <w:pPr>
        <w:ind w:left="720" w:hanging="360"/>
      </w:pPr>
      <w:rPr>
        <w:b w:val="0"/>
        <w:bCs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EC7D12"/>
    <w:multiLevelType w:val="hybridMultilevel"/>
    <w:tmpl w:val="F33E198A"/>
    <w:lvl w:ilvl="0" w:tplc="99246454">
      <w:start w:val="1"/>
      <w:numFmt w:val="bullet"/>
      <w:pStyle w:val="ListBullet"/>
      <w:lvlText w:val="þ"/>
      <w:lvlJc w:val="left"/>
      <w:pPr>
        <w:tabs>
          <w:tab w:val="num" w:pos="360"/>
        </w:tabs>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C8066B"/>
    <w:multiLevelType w:val="hybridMultilevel"/>
    <w:tmpl w:val="C98EC202"/>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C8566DF"/>
    <w:multiLevelType w:val="hybridMultilevel"/>
    <w:tmpl w:val="02D40062"/>
    <w:lvl w:ilvl="0" w:tplc="EC40DDDC">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2A5AD5"/>
    <w:multiLevelType w:val="hybridMultilevel"/>
    <w:tmpl w:val="2304D29E"/>
    <w:lvl w:ilvl="0" w:tplc="AF6660D0">
      <w:start w:val="1"/>
      <w:numFmt w:val="decimal"/>
      <w:lvlText w:val="%1)"/>
      <w:lvlJc w:val="left"/>
      <w:pPr>
        <w:ind w:left="720" w:hanging="360"/>
      </w:pPr>
      <w:rPr>
        <w:b w:val="0"/>
        <w:bCs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0523449">
    <w:abstractNumId w:val="3"/>
  </w:num>
  <w:num w:numId="2" w16cid:durableId="2110539861">
    <w:abstractNumId w:val="2"/>
  </w:num>
  <w:num w:numId="3" w16cid:durableId="328750745">
    <w:abstractNumId w:val="4"/>
  </w:num>
  <w:num w:numId="4" w16cid:durableId="1430808330">
    <w:abstractNumId w:val="1"/>
  </w:num>
  <w:num w:numId="5" w16cid:durableId="157768177">
    <w:abstractNumId w:val="0"/>
  </w:num>
  <w:num w:numId="6" w16cid:durableId="953100554">
    <w:abstractNumId w:val="7"/>
  </w:num>
  <w:num w:numId="7" w16cid:durableId="921531075">
    <w:abstractNumId w:val="5"/>
  </w:num>
  <w:num w:numId="8" w16cid:durableId="1510221228">
    <w:abstractNumId w:val="9"/>
  </w:num>
  <w:num w:numId="9" w16cid:durableId="1912153319">
    <w:abstractNumId w:val="10"/>
  </w:num>
  <w:num w:numId="10" w16cid:durableId="386339197">
    <w:abstractNumId w:val="6"/>
  </w:num>
  <w:num w:numId="11" w16cid:durableId="204297110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1E20"/>
    <w:rsid w:val="00045503"/>
    <w:rsid w:val="00050474"/>
    <w:rsid w:val="0006063C"/>
    <w:rsid w:val="000637BF"/>
    <w:rsid w:val="000A6287"/>
    <w:rsid w:val="000B3CAE"/>
    <w:rsid w:val="000E5A96"/>
    <w:rsid w:val="000F331E"/>
    <w:rsid w:val="00105AE0"/>
    <w:rsid w:val="001257D8"/>
    <w:rsid w:val="0015074B"/>
    <w:rsid w:val="00156797"/>
    <w:rsid w:val="001713D8"/>
    <w:rsid w:val="001918EA"/>
    <w:rsid w:val="00192D5B"/>
    <w:rsid w:val="001C2EC9"/>
    <w:rsid w:val="0020015A"/>
    <w:rsid w:val="0022774F"/>
    <w:rsid w:val="00227F41"/>
    <w:rsid w:val="00231986"/>
    <w:rsid w:val="00252014"/>
    <w:rsid w:val="00286FAE"/>
    <w:rsid w:val="0029639D"/>
    <w:rsid w:val="002B2790"/>
    <w:rsid w:val="002C39B8"/>
    <w:rsid w:val="002E030B"/>
    <w:rsid w:val="002E710A"/>
    <w:rsid w:val="003032D0"/>
    <w:rsid w:val="00326F90"/>
    <w:rsid w:val="003273E2"/>
    <w:rsid w:val="00331123"/>
    <w:rsid w:val="00331C23"/>
    <w:rsid w:val="00361CE1"/>
    <w:rsid w:val="00366B14"/>
    <w:rsid w:val="003902D0"/>
    <w:rsid w:val="003A5769"/>
    <w:rsid w:val="003C4B5D"/>
    <w:rsid w:val="003E4EA0"/>
    <w:rsid w:val="00401AE8"/>
    <w:rsid w:val="00402D72"/>
    <w:rsid w:val="004066D4"/>
    <w:rsid w:val="00474FF9"/>
    <w:rsid w:val="004A3EDE"/>
    <w:rsid w:val="00503332"/>
    <w:rsid w:val="005041B1"/>
    <w:rsid w:val="00522BEA"/>
    <w:rsid w:val="005A2DAE"/>
    <w:rsid w:val="005A4DF7"/>
    <w:rsid w:val="005D5DB6"/>
    <w:rsid w:val="00633599"/>
    <w:rsid w:val="00651DE8"/>
    <w:rsid w:val="00651E63"/>
    <w:rsid w:val="006560F0"/>
    <w:rsid w:val="006A3C6B"/>
    <w:rsid w:val="006E68FF"/>
    <w:rsid w:val="007573AD"/>
    <w:rsid w:val="0078181E"/>
    <w:rsid w:val="00782E0C"/>
    <w:rsid w:val="00795120"/>
    <w:rsid w:val="007A2329"/>
    <w:rsid w:val="007B1F9C"/>
    <w:rsid w:val="007B56BD"/>
    <w:rsid w:val="00825185"/>
    <w:rsid w:val="008361DB"/>
    <w:rsid w:val="00871093"/>
    <w:rsid w:val="008A7307"/>
    <w:rsid w:val="008B3C8B"/>
    <w:rsid w:val="008C1B6E"/>
    <w:rsid w:val="008C3473"/>
    <w:rsid w:val="00903B5E"/>
    <w:rsid w:val="009308A3"/>
    <w:rsid w:val="0093666F"/>
    <w:rsid w:val="00963F86"/>
    <w:rsid w:val="009A712C"/>
    <w:rsid w:val="009B3EC1"/>
    <w:rsid w:val="009D07E5"/>
    <w:rsid w:val="009D77B3"/>
    <w:rsid w:val="00A050DA"/>
    <w:rsid w:val="00A10D99"/>
    <w:rsid w:val="00A40776"/>
    <w:rsid w:val="00AA1D8D"/>
    <w:rsid w:val="00AF0028"/>
    <w:rsid w:val="00AF325E"/>
    <w:rsid w:val="00B25880"/>
    <w:rsid w:val="00B47730"/>
    <w:rsid w:val="00B52EBA"/>
    <w:rsid w:val="00B6255B"/>
    <w:rsid w:val="00B738D2"/>
    <w:rsid w:val="00B91D42"/>
    <w:rsid w:val="00BB4323"/>
    <w:rsid w:val="00BF2304"/>
    <w:rsid w:val="00C027BD"/>
    <w:rsid w:val="00C916EE"/>
    <w:rsid w:val="00CA037C"/>
    <w:rsid w:val="00CA4B2A"/>
    <w:rsid w:val="00CA5B78"/>
    <w:rsid w:val="00CB0664"/>
    <w:rsid w:val="00CD13C0"/>
    <w:rsid w:val="00CE4FE5"/>
    <w:rsid w:val="00CE6909"/>
    <w:rsid w:val="00D00CA6"/>
    <w:rsid w:val="00D4486C"/>
    <w:rsid w:val="00D97E02"/>
    <w:rsid w:val="00DA01A6"/>
    <w:rsid w:val="00DD12BC"/>
    <w:rsid w:val="00DD7130"/>
    <w:rsid w:val="00E047CA"/>
    <w:rsid w:val="00E42E63"/>
    <w:rsid w:val="00E52E51"/>
    <w:rsid w:val="00E53728"/>
    <w:rsid w:val="00EE094F"/>
    <w:rsid w:val="00EF4A91"/>
    <w:rsid w:val="00F0411D"/>
    <w:rsid w:val="00F31473"/>
    <w:rsid w:val="00F45421"/>
    <w:rsid w:val="00F7247A"/>
    <w:rsid w:val="00F74F39"/>
    <w:rsid w:val="00F96532"/>
    <w:rsid w:val="00FC48AB"/>
    <w:rsid w:val="00FC693F"/>
    <w:rsid w:val="00FD01E4"/>
    <w:rsid w:val="00FE0BC2"/>
    <w:rsid w:val="00FE1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94F61F"/>
  <w14:defaultImageDpi w14:val="300"/>
  <w15:docId w15:val="{7B4D34F8-656F-4AB8-B736-7A8D56C6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DB6"/>
    <w:rPr>
      <w:rFonts w:ascii="Calibri" w:hAnsi="Calibri"/>
    </w:rPr>
  </w:style>
  <w:style w:type="paragraph" w:styleId="Heading1">
    <w:name w:val="heading 1"/>
    <w:basedOn w:val="Normal"/>
    <w:next w:val="Normal"/>
    <w:link w:val="Heading1Char"/>
    <w:uiPriority w:val="9"/>
    <w:qFormat/>
    <w:rsid w:val="00F74F39"/>
    <w:pPr>
      <w:keepNext/>
      <w:keepLines/>
      <w:spacing w:before="12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5D5DB6"/>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331123"/>
    <w:pPr>
      <w:keepNext/>
      <w:keepLines/>
      <w:spacing w:before="80" w:after="0"/>
      <w:outlineLvl w:val="2"/>
    </w:pPr>
    <w:rPr>
      <w:rFonts w:asciiTheme="majorHAnsi" w:eastAsiaTheme="majorEastAsia" w:hAnsiTheme="majorHAnsi" w:cstheme="majorBidi"/>
      <w:b/>
      <w:bCs/>
      <w:color w:val="17365D" w:themeColor="text2" w:themeShade="BF"/>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74F39"/>
    <w:rPr>
      <w:rFonts w:asciiTheme="majorHAnsi" w:eastAsiaTheme="majorEastAsia" w:hAnsiTheme="majorHAnsi" w:cstheme="majorBidi"/>
      <w:b/>
      <w:bCs/>
      <w:color w:val="17365D" w:themeColor="text2" w:themeShade="BF"/>
      <w:sz w:val="28"/>
      <w:szCs w:val="28"/>
    </w:rPr>
  </w:style>
  <w:style w:type="character" w:customStyle="1" w:styleId="Heading2Char">
    <w:name w:val="Heading 2 Char"/>
    <w:basedOn w:val="DefaultParagraphFont"/>
    <w:link w:val="Heading2"/>
    <w:uiPriority w:val="9"/>
    <w:rsid w:val="005D5DB6"/>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uiPriority w:val="9"/>
    <w:rsid w:val="00331123"/>
    <w:rPr>
      <w:rFonts w:asciiTheme="majorHAnsi" w:eastAsiaTheme="majorEastAsia" w:hAnsiTheme="majorHAnsi" w:cstheme="majorBidi"/>
      <w:b/>
      <w:bCs/>
      <w:color w:val="17365D" w:themeColor="text2" w:themeShade="BF"/>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6"/>
      </w:numPr>
      <w:contextualSpacing/>
    </w:pPr>
  </w:style>
  <w:style w:type="paragraph" w:styleId="ListBullet2">
    <w:name w:val="List Bullet 2"/>
    <w:basedOn w:val="Normal"/>
    <w:uiPriority w:val="99"/>
    <w:unhideWhenUsed/>
    <w:rsid w:val="00326F90"/>
    <w:pPr>
      <w:numPr>
        <w:numId w:val="1"/>
      </w:numPr>
      <w:contextualSpacing/>
    </w:pPr>
  </w:style>
  <w:style w:type="paragraph" w:styleId="ListBullet3">
    <w:name w:val="List Bullet 3"/>
    <w:basedOn w:val="Normal"/>
    <w:uiPriority w:val="99"/>
    <w:unhideWhenUsed/>
    <w:rsid w:val="00326F90"/>
    <w:pPr>
      <w:numPr>
        <w:numId w:val="2"/>
      </w:numPr>
      <w:contextualSpacing/>
    </w:pPr>
  </w:style>
  <w:style w:type="paragraph" w:styleId="ListNumber">
    <w:name w:val="List Number"/>
    <w:basedOn w:val="Normal"/>
    <w:uiPriority w:val="99"/>
    <w:unhideWhenUsed/>
    <w:rsid w:val="00326F90"/>
    <w:pPr>
      <w:numPr>
        <w:numId w:val="3"/>
      </w:numPr>
      <w:contextualSpacing/>
    </w:pPr>
  </w:style>
  <w:style w:type="paragraph" w:styleId="ListNumber2">
    <w:name w:val="List Number 2"/>
    <w:basedOn w:val="Normal"/>
    <w:uiPriority w:val="99"/>
    <w:unhideWhenUsed/>
    <w:rsid w:val="0029639D"/>
    <w:pPr>
      <w:numPr>
        <w:numId w:val="4"/>
      </w:numPr>
      <w:contextualSpacing/>
    </w:pPr>
  </w:style>
  <w:style w:type="paragraph" w:styleId="ListNumber3">
    <w:name w:val="List Number 3"/>
    <w:basedOn w:val="Normal"/>
    <w:uiPriority w:val="99"/>
    <w:unhideWhenUsed/>
    <w:rsid w:val="0029639D"/>
    <w:pPr>
      <w:numPr>
        <w:numId w:val="5"/>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A5769"/>
    <w:rPr>
      <w:color w:val="0000FF" w:themeColor="hyperlink"/>
      <w:u w:val="single"/>
    </w:rPr>
  </w:style>
  <w:style w:type="character" w:styleId="UnresolvedMention">
    <w:name w:val="Unresolved Mention"/>
    <w:basedOn w:val="DefaultParagraphFont"/>
    <w:uiPriority w:val="99"/>
    <w:semiHidden/>
    <w:unhideWhenUsed/>
    <w:rsid w:val="003A5769"/>
    <w:rPr>
      <w:color w:val="605E5C"/>
      <w:shd w:val="clear" w:color="auto" w:fill="E1DFDD"/>
    </w:rPr>
  </w:style>
  <w:style w:type="character" w:styleId="FollowedHyperlink">
    <w:name w:val="FollowedHyperlink"/>
    <w:basedOn w:val="DefaultParagraphFont"/>
    <w:uiPriority w:val="99"/>
    <w:semiHidden/>
    <w:unhideWhenUsed/>
    <w:rsid w:val="00331123"/>
    <w:rPr>
      <w:color w:val="800080" w:themeColor="followedHyperlink"/>
      <w:u w:val="single"/>
    </w:rPr>
  </w:style>
  <w:style w:type="character" w:styleId="PlaceholderText">
    <w:name w:val="Placeholder Text"/>
    <w:basedOn w:val="DefaultParagraphFont"/>
    <w:uiPriority w:val="99"/>
    <w:semiHidden/>
    <w:rsid w:val="00AF325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28039">
      <w:bodyDiv w:val="1"/>
      <w:marLeft w:val="0"/>
      <w:marRight w:val="0"/>
      <w:marTop w:val="0"/>
      <w:marBottom w:val="0"/>
      <w:divBdr>
        <w:top w:val="none" w:sz="0" w:space="0" w:color="auto"/>
        <w:left w:val="none" w:sz="0" w:space="0" w:color="auto"/>
        <w:bottom w:val="none" w:sz="0" w:space="0" w:color="auto"/>
        <w:right w:val="none" w:sz="0" w:space="0" w:color="auto"/>
      </w:divBdr>
      <w:divsChild>
        <w:div w:id="16477387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3B6DBD58AEF447A9C9FA7EE47A4C616"/>
        <w:category>
          <w:name w:val="General"/>
          <w:gallery w:val="placeholder"/>
        </w:category>
        <w:types>
          <w:type w:val="bbPlcHdr"/>
        </w:types>
        <w:behaviors>
          <w:behavior w:val="content"/>
        </w:behaviors>
        <w:guid w:val="{74F4C638-2A14-44EF-A392-0063444F9396}"/>
      </w:docPartPr>
      <w:docPartBody>
        <w:p w:rsidR="00C943C2" w:rsidRDefault="00647EC7" w:rsidP="00647EC7">
          <w:pPr>
            <w:pStyle w:val="73B6DBD58AEF447A9C9FA7EE47A4C616"/>
          </w:pPr>
          <w:r w:rsidRPr="005017E1">
            <w:rPr>
              <w:rStyle w:val="PlaceholderText"/>
            </w:rPr>
            <w:t>[Title]</w:t>
          </w:r>
        </w:p>
      </w:docPartBody>
    </w:docPart>
    <w:docPart>
      <w:docPartPr>
        <w:name w:val="C0E86F862D064E91984D4E45F7700681"/>
        <w:category>
          <w:name w:val="General"/>
          <w:gallery w:val="placeholder"/>
        </w:category>
        <w:types>
          <w:type w:val="bbPlcHdr"/>
        </w:types>
        <w:behaviors>
          <w:behavior w:val="content"/>
        </w:behaviors>
        <w:guid w:val="{7B7132B8-A137-4B61-AB3F-6D95C2C5D0BB}"/>
      </w:docPartPr>
      <w:docPartBody>
        <w:p w:rsidR="00C943C2" w:rsidRDefault="00647EC7" w:rsidP="00647EC7">
          <w:pPr>
            <w:pStyle w:val="C0E86F862D064E91984D4E45F7700681"/>
          </w:pPr>
          <w:r w:rsidRPr="005017E1">
            <w:rPr>
              <w:rStyle w:val="PlaceholderText"/>
            </w:rPr>
            <w:t>[Comments]</w:t>
          </w:r>
        </w:p>
      </w:docPartBody>
    </w:docPart>
    <w:docPart>
      <w:docPartPr>
        <w:name w:val="527608451A9546ABA3495ACA7A503BB6"/>
        <w:category>
          <w:name w:val="General"/>
          <w:gallery w:val="placeholder"/>
        </w:category>
        <w:types>
          <w:type w:val="bbPlcHdr"/>
        </w:types>
        <w:behaviors>
          <w:behavior w:val="content"/>
        </w:behaviors>
        <w:guid w:val="{DD645A0B-97C1-4318-B865-D374AC689AB1}"/>
      </w:docPartPr>
      <w:docPartBody>
        <w:p w:rsidR="00C943C2" w:rsidRDefault="00647EC7" w:rsidP="00647EC7">
          <w:pPr>
            <w:pStyle w:val="527608451A9546ABA3495ACA7A503BB6"/>
          </w:pPr>
          <w:r w:rsidRPr="005017E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C7"/>
    <w:rsid w:val="00052E44"/>
    <w:rsid w:val="000730C7"/>
    <w:rsid w:val="000D4A93"/>
    <w:rsid w:val="001257D8"/>
    <w:rsid w:val="001F0B08"/>
    <w:rsid w:val="00331C23"/>
    <w:rsid w:val="003902D0"/>
    <w:rsid w:val="00502DED"/>
    <w:rsid w:val="00647EC7"/>
    <w:rsid w:val="006E68FF"/>
    <w:rsid w:val="0072179B"/>
    <w:rsid w:val="00771CD0"/>
    <w:rsid w:val="007B56BD"/>
    <w:rsid w:val="008A7307"/>
    <w:rsid w:val="00B25880"/>
    <w:rsid w:val="00BC3CB8"/>
    <w:rsid w:val="00C332CE"/>
    <w:rsid w:val="00C943C2"/>
    <w:rsid w:val="00D4486C"/>
    <w:rsid w:val="00F4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C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43C2"/>
    <w:rPr>
      <w:color w:val="666666"/>
    </w:rPr>
  </w:style>
  <w:style w:type="paragraph" w:customStyle="1" w:styleId="73B6DBD58AEF447A9C9FA7EE47A4C616">
    <w:name w:val="73B6DBD58AEF447A9C9FA7EE47A4C616"/>
    <w:rsid w:val="00647EC7"/>
  </w:style>
  <w:style w:type="paragraph" w:customStyle="1" w:styleId="C0E86F862D064E91984D4E45F7700681">
    <w:name w:val="C0E86F862D064E91984D4E45F7700681"/>
    <w:rsid w:val="00647EC7"/>
  </w:style>
  <w:style w:type="paragraph" w:customStyle="1" w:styleId="527608451A9546ABA3495ACA7A503BB6">
    <w:name w:val="527608451A9546ABA3495ACA7A503BB6"/>
    <w:rsid w:val="00647E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3956</Words>
  <Characters>22550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Sheet Metal Client Hub: Development Plan</vt:lpstr>
    </vt:vector>
  </TitlesOfParts>
  <Manager>This document was refined with assistance from Grok, an AI tool developed by xAI, under the author’s direction.</Manager>
  <Company/>
  <LinksUpToDate>false</LinksUpToDate>
  <CharactersWithSpaces>26454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Sheet Metal Client Hub Design Document</dc:title>
  <dc:subject/>
  <dc:creator>Laurie Moffat</dc:creator>
  <cp:keywords/>
  <dc:description>PDSWD7-ZE124A PDA in Software Development</dc:description>
  <cp:lastModifiedBy>Laurie Moffat</cp:lastModifiedBy>
  <cp:revision>3</cp:revision>
  <cp:lastPrinted>2025-04-29T16:39:00Z</cp:lastPrinted>
  <dcterms:created xsi:type="dcterms:W3CDTF">2025-05-05T21:00:00Z</dcterms:created>
  <dcterms:modified xsi:type="dcterms:W3CDTF">2025-05-05T21:00:00Z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bool>true</vt:bool>
  </property>
</Properties>
</file>